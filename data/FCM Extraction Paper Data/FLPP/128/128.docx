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rPr/>
      </w:pPr>
      <w:r w:rsidDel="00000000" w:rsidR="00000000" w:rsidRPr="00000000">
        <w:rPr>
          <w:rtl w:val="0"/>
        </w:rPr>
      </w:r>
    </w:p>
    <w:p w:rsidR="00000000" w:rsidDel="00000000" w:rsidP="00000000" w:rsidRDefault="00000000" w:rsidRPr="00000000" w14:paraId="00000002">
      <w:pPr>
        <w:rPr/>
      </w:pPr>
      <w:r w:rsidDel="00000000" w:rsidR="00000000" w:rsidRPr="00000000">
        <w:rPr>
          <w:rFonts w:ascii="Arial" w:cs="Arial" w:eastAsia="Arial" w:hAnsi="Arial"/>
          <w:sz w:val="48"/>
          <w:szCs w:val="48"/>
          <w:rtl w:val="0"/>
        </w:rPr>
        <w:t xml:space="preserve">128</w:t>
      </w:r>
      <w:r w:rsidDel="00000000" w:rsidR="00000000" w:rsidRPr="00000000">
        <w:rPr>
          <w:rtl w:val="0"/>
        </w:rPr>
      </w:r>
    </w:p>
    <w:p w:rsidR="00000000" w:rsidDel="00000000" w:rsidP="00000000" w:rsidRDefault="00000000" w:rsidRPr="00000000" w14:paraId="00000003">
      <w:pPr>
        <w:rPr/>
      </w:pPr>
      <w:r w:rsidDel="00000000" w:rsidR="00000000" w:rsidRPr="00000000">
        <w:rPr>
          <w:rFonts w:ascii="Arial" w:cs="Arial" w:eastAsia="Arial" w:hAnsi="Arial"/>
          <w:color w:val="4f6880"/>
          <w:sz w:val="22"/>
          <w:szCs w:val="22"/>
          <w:rtl w:val="0"/>
        </w:rPr>
        <w:t xml:space="preserve">Wed, 10/6 4:50PM • 1:45:06</w:t>
      </w:r>
      <w:r w:rsidDel="00000000" w:rsidR="00000000" w:rsidRPr="00000000">
        <w:rPr>
          <w:rtl w:val="0"/>
        </w:rPr>
      </w:r>
    </w:p>
    <w:p w:rsidR="00000000" w:rsidDel="00000000" w:rsidP="00000000" w:rsidRDefault="00000000" w:rsidRPr="00000000" w14:paraId="00000004">
      <w:pPr>
        <w:spacing w:after="0" w:before="440" w:lineRule="auto"/>
        <w:rPr/>
      </w:pPr>
      <w:r w:rsidDel="00000000" w:rsidR="00000000" w:rsidRPr="00000000">
        <w:rPr>
          <w:rFonts w:ascii="Arial" w:cs="Arial" w:eastAsia="Arial" w:hAnsi="Arial"/>
          <w:b w:val="1"/>
          <w:color w:val="4f6880"/>
          <w:sz w:val="22"/>
          <w:szCs w:val="22"/>
          <w:rtl w:val="0"/>
        </w:rPr>
        <w:t xml:space="preserve">SUMMARY KEYWORDS</w:t>
      </w:r>
      <w:r w:rsidDel="00000000" w:rsidR="00000000" w:rsidRPr="00000000">
        <w:rPr>
          <w:rtl w:val="0"/>
        </w:rPr>
      </w:r>
    </w:p>
    <w:p w:rsidR="00000000" w:rsidDel="00000000" w:rsidP="00000000" w:rsidRDefault="00000000" w:rsidRPr="00000000" w14:paraId="00000005">
      <w:pPr>
        <w:rPr/>
      </w:pPr>
      <w:r w:rsidDel="00000000" w:rsidR="00000000" w:rsidRPr="00000000">
        <w:rPr>
          <w:rFonts w:ascii="Arial" w:cs="Arial" w:eastAsia="Arial" w:hAnsi="Arial"/>
          <w:color w:val="4f6880"/>
          <w:sz w:val="22"/>
          <w:szCs w:val="22"/>
          <w:rtl w:val="0"/>
        </w:rPr>
        <w:t xml:space="preserve">people, flint, food, buy, connection, supplemental, community, nutritious food, affordability, questions, system, pandemic, sector, convenience stores, grocery stores, talk, group, farmers market, judgment, traffic</w:t>
      </w:r>
      <w:r w:rsidDel="00000000" w:rsidR="00000000" w:rsidRPr="00000000">
        <w:rPr>
          <w:rtl w:val="0"/>
        </w:rPr>
      </w:r>
    </w:p>
    <w:p w:rsidR="00000000" w:rsidDel="00000000" w:rsidP="00000000" w:rsidRDefault="00000000" w:rsidRPr="00000000" w14:paraId="00000006">
      <w:pPr>
        <w:spacing w:after="0" w:before="440" w:lineRule="auto"/>
        <w:rPr/>
      </w:pPr>
      <w:r w:rsidDel="00000000" w:rsidR="00000000" w:rsidRPr="00000000">
        <w:rPr>
          <w:rFonts w:ascii="Arial" w:cs="Arial" w:eastAsia="Arial" w:hAnsi="Arial"/>
          <w:b w:val="1"/>
          <w:color w:val="4f6880"/>
          <w:sz w:val="22"/>
          <w:szCs w:val="22"/>
          <w:rtl w:val="0"/>
        </w:rPr>
        <w:t xml:space="preserve">SPEAKERS</w:t>
      </w:r>
      <w:r w:rsidDel="00000000" w:rsidR="00000000" w:rsidRPr="00000000">
        <w:rPr>
          <w:rtl w:val="0"/>
        </w:rPr>
      </w:r>
    </w:p>
    <w:p w:rsidR="00000000" w:rsidDel="00000000" w:rsidP="00000000" w:rsidRDefault="00000000" w:rsidRPr="00000000" w14:paraId="00000007">
      <w:pPr>
        <w:rPr/>
      </w:pPr>
      <w:r w:rsidDel="00000000" w:rsidR="00000000" w:rsidRPr="00000000">
        <w:rPr>
          <w:rFonts w:ascii="Arial" w:cs="Arial" w:eastAsia="Arial" w:hAnsi="Arial"/>
          <w:color w:val="4f6880"/>
          <w:sz w:val="22"/>
          <w:szCs w:val="22"/>
          <w:rtl w:val="0"/>
        </w:rPr>
        <w:t xml:space="preserve">Interviewer 2, Interviewer, Participant 128</w:t>
      </w:r>
      <w:r w:rsidDel="00000000" w:rsidR="00000000" w:rsidRPr="00000000">
        <w:rPr>
          <w:rtl w:val="0"/>
        </w:rPr>
      </w:r>
    </w:p>
    <w:p w:rsidR="00000000" w:rsidDel="00000000" w:rsidP="00000000" w:rsidRDefault="00000000" w:rsidRPr="00000000" w14:paraId="00000008">
      <w:pPr>
        <w:spacing w:after="0" w:lineRule="auto"/>
        <w:rPr>
          <w:highlight w:val="yellow"/>
        </w:rPr>
      </w:pPr>
      <w:r w:rsidDel="00000000" w:rsidR="00000000" w:rsidRPr="00000000">
        <w:rPr>
          <w:rFonts w:ascii="Arial" w:cs="Arial" w:eastAsia="Arial" w:hAnsi="Arial"/>
          <w:highlight w:val="yellow"/>
          <w:rtl w:val="0"/>
        </w:rPr>
        <w:t xml:space="preserve">[INTRO]</w:t>
      </w:r>
      <w:r w:rsidDel="00000000" w:rsidR="00000000" w:rsidRPr="00000000">
        <w:rPr>
          <w:rtl w:val="0"/>
        </w:rPr>
      </w:r>
    </w:p>
    <w:p w:rsidR="00000000" w:rsidDel="00000000" w:rsidP="00000000" w:rsidRDefault="00000000" w:rsidRPr="00000000" w14:paraId="00000009">
      <w:pPr>
        <w:spacing w:after="0" w:lineRule="auto"/>
        <w:rPr/>
      </w:pPr>
      <w:r w:rsidDel="00000000" w:rsidR="00000000" w:rsidRPr="00000000">
        <w:rPr>
          <w:rtl w:val="0"/>
        </w:rPr>
      </w:r>
    </w:p>
    <w:p w:rsidR="00000000" w:rsidDel="00000000" w:rsidP="00000000" w:rsidRDefault="00000000" w:rsidRPr="00000000" w14:paraId="0000000A">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20:13</w:t>
      </w:r>
      <w:r w:rsidDel="00000000" w:rsidR="00000000" w:rsidRPr="00000000">
        <w:rPr>
          <w:rtl w:val="0"/>
        </w:rPr>
      </w:r>
    </w:p>
    <w:p w:rsidR="00000000" w:rsidDel="00000000" w:rsidP="00000000" w:rsidRDefault="00000000" w:rsidRPr="00000000" w14:paraId="0000000B">
      <w:pPr>
        <w:spacing w:after="0" w:lineRule="auto"/>
        <w:rPr/>
      </w:pPr>
      <w:r w:rsidDel="00000000" w:rsidR="00000000" w:rsidRPr="00000000">
        <w:rPr>
          <w:rFonts w:ascii="Arial" w:cs="Arial" w:eastAsia="Arial" w:hAnsi="Arial"/>
          <w:sz w:val="22"/>
          <w:szCs w:val="22"/>
          <w:rtl w:val="0"/>
        </w:rPr>
        <w:t xml:space="preserve">But maybe for this one- Our first task is deciding what the connection strengths are for all of these relationships with question marks. So, um, I will sort of talk about the context of what these relationships are. And then if you feel comfortable with it, you can sort of share your perception of what's going on in Flint. So thinking about maybe these two first, so use of retail to local versus chain restaurants. What these connection strengths mean, is really, when you know people go to restaurants in Flint, are they going more or less to local restaurants or chain restaurants? Are they going about the same? Do they not really go to restaurants at all? You know, what do you think the connection strengths are to local or chain restaurants?</w:t>
      </w:r>
      <w:r w:rsidDel="00000000" w:rsidR="00000000" w:rsidRPr="00000000">
        <w:rPr>
          <w:rtl w:val="0"/>
        </w:rPr>
      </w:r>
    </w:p>
    <w:p w:rsidR="00000000" w:rsidDel="00000000" w:rsidP="00000000" w:rsidRDefault="00000000" w:rsidRPr="00000000" w14:paraId="0000000C">
      <w:pPr>
        <w:spacing w:after="0" w:lineRule="auto"/>
        <w:rPr/>
      </w:pPr>
      <w:r w:rsidDel="00000000" w:rsidR="00000000" w:rsidRPr="00000000">
        <w:rPr>
          <w:rtl w:val="0"/>
        </w:rPr>
      </w:r>
    </w:p>
    <w:p w:rsidR="00000000" w:rsidDel="00000000" w:rsidP="00000000" w:rsidRDefault="00000000" w:rsidRPr="00000000" w14:paraId="0000000D">
      <w:pPr>
        <w:spacing w:after="0" w:lineRule="auto"/>
        <w:rPr/>
      </w:pPr>
      <w:r w:rsidDel="00000000" w:rsidR="00000000" w:rsidRPr="00000000">
        <w:rPr>
          <w:rFonts w:ascii="Arial" w:cs="Arial" w:eastAsia="Arial" w:hAnsi="Arial"/>
          <w:b w:val="1"/>
          <w:sz w:val="22"/>
          <w:szCs w:val="22"/>
          <w:rtl w:val="0"/>
        </w:rPr>
        <w:t xml:space="preserve">Participant 128  </w:t>
      </w:r>
      <w:r w:rsidDel="00000000" w:rsidR="00000000" w:rsidRPr="00000000">
        <w:rPr>
          <w:rFonts w:ascii="Arial" w:cs="Arial" w:eastAsia="Arial" w:hAnsi="Arial"/>
          <w:color w:val="5d7284"/>
          <w:sz w:val="22"/>
          <w:szCs w:val="22"/>
          <w:rtl w:val="0"/>
        </w:rPr>
        <w:t xml:space="preserve">21:19</w:t>
      </w:r>
      <w:r w:rsidDel="00000000" w:rsidR="00000000" w:rsidRPr="00000000">
        <w:rPr>
          <w:rtl w:val="0"/>
        </w:rPr>
      </w:r>
    </w:p>
    <w:p w:rsidR="00000000" w:rsidDel="00000000" w:rsidP="00000000" w:rsidRDefault="00000000" w:rsidRPr="00000000" w14:paraId="0000000E">
      <w:pPr>
        <w:spacing w:after="0" w:lineRule="auto"/>
        <w:rPr/>
      </w:pPr>
      <w:r w:rsidDel="00000000" w:rsidR="00000000" w:rsidRPr="00000000">
        <w:rPr>
          <w:rFonts w:ascii="Arial" w:cs="Arial" w:eastAsia="Arial" w:hAnsi="Arial"/>
          <w:sz w:val="22"/>
          <w:szCs w:val="22"/>
          <w:rtl w:val="0"/>
        </w:rPr>
        <w:t xml:space="preserve">I think the local restaurants are probably a little bit stronger. But most of the people that I know aren't really going to restaurants very often</w:t>
      </w:r>
      <w:r w:rsidDel="00000000" w:rsidR="00000000" w:rsidRPr="00000000">
        <w:rPr>
          <w:rtl w:val="0"/>
        </w:rPr>
      </w:r>
    </w:p>
    <w:p w:rsidR="00000000" w:rsidDel="00000000" w:rsidP="00000000" w:rsidRDefault="00000000" w:rsidRPr="00000000" w14:paraId="0000000F">
      <w:pPr>
        <w:spacing w:after="0" w:lineRule="auto"/>
        <w:rPr/>
      </w:pPr>
      <w:r w:rsidDel="00000000" w:rsidR="00000000" w:rsidRPr="00000000">
        <w:rPr>
          <w:rtl w:val="0"/>
        </w:rPr>
      </w:r>
    </w:p>
    <w:p w:rsidR="00000000" w:rsidDel="00000000" w:rsidP="00000000" w:rsidRDefault="00000000" w:rsidRPr="00000000" w14:paraId="00000010">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21:41</w:t>
      </w:r>
      <w:r w:rsidDel="00000000" w:rsidR="00000000" w:rsidRPr="00000000">
        <w:rPr>
          <w:rtl w:val="0"/>
        </w:rPr>
      </w:r>
    </w:p>
    <w:p w:rsidR="00000000" w:rsidDel="00000000" w:rsidP="00000000" w:rsidRDefault="00000000" w:rsidRPr="00000000" w14:paraId="00000011">
      <w:pPr>
        <w:spacing w:after="0" w:lineRule="auto"/>
        <w:rPr/>
      </w:pPr>
      <w:r w:rsidDel="00000000" w:rsidR="00000000" w:rsidRPr="00000000">
        <w:rPr>
          <w:rFonts w:ascii="Arial" w:cs="Arial" w:eastAsia="Arial" w:hAnsi="Arial"/>
          <w:sz w:val="22"/>
          <w:szCs w:val="22"/>
          <w:rtl w:val="0"/>
        </w:rPr>
        <w:t xml:space="preserve">Gotcha. I'll make those really weak relationships. Then what is your understanding? of maybe the connection strengths to grocery stores, convenience stores and farmers markets? How much do you think people are getting their food from those sources?</w:t>
      </w:r>
      <w:r w:rsidDel="00000000" w:rsidR="00000000" w:rsidRPr="00000000">
        <w:rPr>
          <w:rtl w:val="0"/>
        </w:rPr>
      </w:r>
    </w:p>
    <w:p w:rsidR="00000000" w:rsidDel="00000000" w:rsidP="00000000" w:rsidRDefault="00000000" w:rsidRPr="00000000" w14:paraId="00000012">
      <w:pPr>
        <w:spacing w:after="0" w:lineRule="auto"/>
        <w:rPr/>
      </w:pPr>
      <w:r w:rsidDel="00000000" w:rsidR="00000000" w:rsidRPr="00000000">
        <w:rPr>
          <w:rtl w:val="0"/>
        </w:rPr>
      </w:r>
    </w:p>
    <w:p w:rsidR="00000000" w:rsidDel="00000000" w:rsidP="00000000" w:rsidRDefault="00000000" w:rsidRPr="00000000" w14:paraId="00000013">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22:11</w:t>
      </w:r>
      <w:r w:rsidDel="00000000" w:rsidR="00000000" w:rsidRPr="00000000">
        <w:rPr>
          <w:rtl w:val="0"/>
        </w:rPr>
      </w:r>
    </w:p>
    <w:p w:rsidR="00000000" w:rsidDel="00000000" w:rsidP="00000000" w:rsidRDefault="00000000" w:rsidRPr="00000000" w14:paraId="00000014">
      <w:pPr>
        <w:spacing w:after="0" w:lineRule="auto"/>
        <w:rPr/>
      </w:pPr>
      <w:r w:rsidDel="00000000" w:rsidR="00000000" w:rsidRPr="00000000">
        <w:rPr>
          <w:rFonts w:ascii="Arial" w:cs="Arial" w:eastAsia="Arial" w:hAnsi="Arial"/>
          <w:sz w:val="22"/>
          <w:szCs w:val="22"/>
          <w:rtl w:val="0"/>
        </w:rPr>
        <w:t xml:space="preserve">I think they're using the grocery stores more than the farmers market or the convenience stores. Um, if I had to number them might say grocery stores 1, farmer's markets 2, and convenience store 3.</w:t>
      </w:r>
      <w:r w:rsidDel="00000000" w:rsidR="00000000" w:rsidRPr="00000000">
        <w:rPr>
          <w:rtl w:val="0"/>
        </w:rPr>
      </w:r>
    </w:p>
    <w:p w:rsidR="00000000" w:rsidDel="00000000" w:rsidP="00000000" w:rsidRDefault="00000000" w:rsidRPr="00000000" w14:paraId="00000015">
      <w:pPr>
        <w:spacing w:after="0" w:lineRule="auto"/>
        <w:rPr/>
      </w:pPr>
      <w:r w:rsidDel="00000000" w:rsidR="00000000" w:rsidRPr="00000000">
        <w:rPr>
          <w:rtl w:val="0"/>
        </w:rPr>
      </w:r>
    </w:p>
    <w:p w:rsidR="00000000" w:rsidDel="00000000" w:rsidP="00000000" w:rsidRDefault="00000000" w:rsidRPr="00000000" w14:paraId="00000016">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22:39</w:t>
      </w:r>
      <w:r w:rsidDel="00000000" w:rsidR="00000000" w:rsidRPr="00000000">
        <w:rPr>
          <w:rtl w:val="0"/>
        </w:rPr>
      </w:r>
    </w:p>
    <w:p w:rsidR="00000000" w:rsidDel="00000000" w:rsidP="00000000" w:rsidRDefault="00000000" w:rsidRPr="00000000" w14:paraId="00000017">
      <w:pPr>
        <w:spacing w:after="0" w:lineRule="auto"/>
        <w:rPr/>
      </w:pPr>
      <w:r w:rsidDel="00000000" w:rsidR="00000000" w:rsidRPr="00000000">
        <w:rPr>
          <w:rFonts w:ascii="Arial" w:cs="Arial" w:eastAsia="Arial" w:hAnsi="Arial"/>
          <w:sz w:val="22"/>
          <w:szCs w:val="22"/>
          <w:rtl w:val="0"/>
        </w:rPr>
        <w:t xml:space="preserve">Awesome. And then thinking about these last three: How do you think people are using Supplemental Nutrition Programs like WIC or SNAP or double up food bucks in these different locations? Do you think people use them more in grocery stores, convencience, stores and farmers markets?</w:t>
      </w:r>
      <w:r w:rsidDel="00000000" w:rsidR="00000000" w:rsidRPr="00000000">
        <w:rPr>
          <w:rtl w:val="0"/>
        </w:rPr>
      </w:r>
    </w:p>
    <w:p w:rsidR="00000000" w:rsidDel="00000000" w:rsidP="00000000" w:rsidRDefault="00000000" w:rsidRPr="00000000" w14:paraId="00000018">
      <w:pPr>
        <w:spacing w:after="0" w:lineRule="auto"/>
        <w:rPr/>
      </w:pPr>
      <w:r w:rsidDel="00000000" w:rsidR="00000000" w:rsidRPr="00000000">
        <w:rPr>
          <w:rtl w:val="0"/>
        </w:rPr>
      </w:r>
    </w:p>
    <w:p w:rsidR="00000000" w:rsidDel="00000000" w:rsidP="00000000" w:rsidRDefault="00000000" w:rsidRPr="00000000" w14:paraId="00000019">
      <w:pPr>
        <w:spacing w:after="0" w:lineRule="auto"/>
        <w:rPr/>
      </w:pPr>
      <w:r w:rsidDel="00000000" w:rsidR="00000000" w:rsidRPr="00000000">
        <w:rPr>
          <w:rFonts w:ascii="Arial" w:cs="Arial" w:eastAsia="Arial" w:hAnsi="Arial"/>
          <w:b w:val="1"/>
          <w:sz w:val="22"/>
          <w:szCs w:val="22"/>
          <w:rtl w:val="0"/>
        </w:rPr>
        <w:t xml:space="preserve">Participant 128  </w:t>
      </w:r>
      <w:r w:rsidDel="00000000" w:rsidR="00000000" w:rsidRPr="00000000">
        <w:rPr>
          <w:rFonts w:ascii="Arial" w:cs="Arial" w:eastAsia="Arial" w:hAnsi="Arial"/>
          <w:color w:val="5d7284"/>
          <w:sz w:val="22"/>
          <w:szCs w:val="22"/>
          <w:rtl w:val="0"/>
        </w:rPr>
        <w:t xml:space="preserve">23:06</w:t>
      </w:r>
      <w:r w:rsidDel="00000000" w:rsidR="00000000" w:rsidRPr="00000000">
        <w:rPr>
          <w:rtl w:val="0"/>
        </w:rPr>
      </w:r>
    </w:p>
    <w:p w:rsidR="00000000" w:rsidDel="00000000" w:rsidP="00000000" w:rsidRDefault="00000000" w:rsidRPr="00000000" w14:paraId="0000001A">
      <w:pPr>
        <w:spacing w:after="0" w:lineRule="auto"/>
        <w:rPr/>
      </w:pPr>
      <w:r w:rsidDel="00000000" w:rsidR="00000000" w:rsidRPr="00000000">
        <w:rPr>
          <w:rFonts w:ascii="Arial" w:cs="Arial" w:eastAsia="Arial" w:hAnsi="Arial"/>
          <w:sz w:val="22"/>
          <w:szCs w:val="22"/>
          <w:rtl w:val="0"/>
        </w:rPr>
        <w:t xml:space="preserve">Um, yeah, definitely. I put it very strong at grocery stores. But actually I put convenience store second, and farmers markets third for that one. They have those double up bucks programs for when you buy produce. </w:t>
      </w:r>
      <w:r w:rsidDel="00000000" w:rsidR="00000000" w:rsidRPr="00000000">
        <w:rPr>
          <w:rtl w:val="0"/>
        </w:rPr>
      </w:r>
    </w:p>
    <w:p w:rsidR="00000000" w:rsidDel="00000000" w:rsidP="00000000" w:rsidRDefault="00000000" w:rsidRPr="00000000" w14:paraId="0000001B">
      <w:pPr>
        <w:spacing w:after="0" w:lineRule="auto"/>
        <w:rPr/>
      </w:pPr>
      <w:r w:rsidDel="00000000" w:rsidR="00000000" w:rsidRPr="00000000">
        <w:rPr>
          <w:rtl w:val="0"/>
        </w:rPr>
      </w:r>
    </w:p>
    <w:p w:rsidR="00000000" w:rsidDel="00000000" w:rsidP="00000000" w:rsidRDefault="00000000" w:rsidRPr="00000000" w14:paraId="0000001C">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23:36</w:t>
      </w:r>
      <w:r w:rsidDel="00000000" w:rsidR="00000000" w:rsidRPr="00000000">
        <w:rPr>
          <w:rtl w:val="0"/>
        </w:rPr>
      </w:r>
    </w:p>
    <w:p w:rsidR="00000000" w:rsidDel="00000000" w:rsidP="00000000" w:rsidRDefault="00000000" w:rsidRPr="00000000" w14:paraId="0000001D">
      <w:pPr>
        <w:spacing w:after="0" w:lineRule="auto"/>
        <w:rPr/>
      </w:pPr>
      <w:r w:rsidDel="00000000" w:rsidR="00000000" w:rsidRPr="00000000">
        <w:rPr>
          <w:rFonts w:ascii="Arial" w:cs="Arial" w:eastAsia="Arial" w:hAnsi="Arial"/>
          <w:sz w:val="22"/>
          <w:szCs w:val="22"/>
          <w:rtl w:val="0"/>
        </w:rPr>
        <w:t xml:space="preserve">Yeah. </w:t>
      </w:r>
      <w:r w:rsidDel="00000000" w:rsidR="00000000" w:rsidRPr="00000000">
        <w:rPr>
          <w:rtl w:val="0"/>
        </w:rPr>
      </w:r>
    </w:p>
    <w:p w:rsidR="00000000" w:rsidDel="00000000" w:rsidP="00000000" w:rsidRDefault="00000000" w:rsidRPr="00000000" w14:paraId="0000001E">
      <w:pPr>
        <w:spacing w:after="0" w:lineRule="auto"/>
        <w:rPr/>
      </w:pPr>
      <w:r w:rsidDel="00000000" w:rsidR="00000000" w:rsidRPr="00000000">
        <w:rPr>
          <w:rtl w:val="0"/>
        </w:rPr>
      </w:r>
    </w:p>
    <w:p w:rsidR="00000000" w:rsidDel="00000000" w:rsidP="00000000" w:rsidRDefault="00000000" w:rsidRPr="00000000" w14:paraId="0000001F">
      <w:pPr>
        <w:spacing w:after="0" w:lineRule="auto"/>
        <w:rPr/>
      </w:pPr>
      <w:r w:rsidDel="00000000" w:rsidR="00000000" w:rsidRPr="00000000">
        <w:rPr>
          <w:rFonts w:ascii="Arial" w:cs="Arial" w:eastAsia="Arial" w:hAnsi="Arial"/>
          <w:b w:val="1"/>
          <w:sz w:val="22"/>
          <w:szCs w:val="22"/>
          <w:rtl w:val="0"/>
        </w:rPr>
        <w:t xml:space="preserve">Participant 128  </w:t>
      </w:r>
      <w:r w:rsidDel="00000000" w:rsidR="00000000" w:rsidRPr="00000000">
        <w:rPr>
          <w:rFonts w:ascii="Arial" w:cs="Arial" w:eastAsia="Arial" w:hAnsi="Arial"/>
          <w:color w:val="5d7284"/>
          <w:sz w:val="22"/>
          <w:szCs w:val="22"/>
          <w:rtl w:val="0"/>
        </w:rPr>
        <w:t xml:space="preserve">23:37</w:t>
      </w:r>
      <w:r w:rsidDel="00000000" w:rsidR="00000000" w:rsidRPr="00000000">
        <w:rPr>
          <w:rtl w:val="0"/>
        </w:rPr>
      </w:r>
    </w:p>
    <w:p w:rsidR="00000000" w:rsidDel="00000000" w:rsidP="00000000" w:rsidRDefault="00000000" w:rsidRPr="00000000" w14:paraId="00000020">
      <w:pPr>
        <w:spacing w:after="0" w:lineRule="auto"/>
        <w:rPr/>
      </w:pPr>
      <w:r w:rsidDel="00000000" w:rsidR="00000000" w:rsidRPr="00000000">
        <w:rPr>
          <w:rFonts w:ascii="Arial" w:cs="Arial" w:eastAsia="Arial" w:hAnsi="Arial"/>
          <w:sz w:val="22"/>
          <w:szCs w:val="22"/>
          <w:rtl w:val="0"/>
        </w:rPr>
        <w:t xml:space="preserve">But everybody that I know around here knows that the farmers market during the winter season- The sellers basically get their produce from the big store chains like Sam's or Walmart or Costco and then they sell it as a farmer produce. </w:t>
      </w:r>
      <w:r w:rsidDel="00000000" w:rsidR="00000000" w:rsidRPr="00000000">
        <w:rPr>
          <w:rtl w:val="0"/>
        </w:rPr>
      </w:r>
    </w:p>
    <w:p w:rsidR="00000000" w:rsidDel="00000000" w:rsidP="00000000" w:rsidRDefault="00000000" w:rsidRPr="00000000" w14:paraId="00000021">
      <w:pPr>
        <w:spacing w:after="0" w:lineRule="auto"/>
        <w:rPr/>
      </w:pPr>
      <w:r w:rsidDel="00000000" w:rsidR="00000000" w:rsidRPr="00000000">
        <w:rPr>
          <w:rtl w:val="0"/>
        </w:rPr>
      </w:r>
    </w:p>
    <w:p w:rsidR="00000000" w:rsidDel="00000000" w:rsidP="00000000" w:rsidRDefault="00000000" w:rsidRPr="00000000" w14:paraId="00000022">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24:07</w:t>
      </w:r>
      <w:r w:rsidDel="00000000" w:rsidR="00000000" w:rsidRPr="00000000">
        <w:rPr>
          <w:rtl w:val="0"/>
        </w:rPr>
      </w:r>
    </w:p>
    <w:p w:rsidR="00000000" w:rsidDel="00000000" w:rsidP="00000000" w:rsidRDefault="00000000" w:rsidRPr="00000000" w14:paraId="00000023">
      <w:pPr>
        <w:spacing w:after="0" w:lineRule="auto"/>
        <w:rPr/>
      </w:pPr>
      <w:r w:rsidDel="00000000" w:rsidR="00000000" w:rsidRPr="00000000">
        <w:rPr>
          <w:rFonts w:ascii="Arial" w:cs="Arial" w:eastAsia="Arial" w:hAnsi="Arial"/>
          <w:sz w:val="22"/>
          <w:szCs w:val="22"/>
          <w:rtl w:val="0"/>
        </w:rPr>
        <w:t xml:space="preserve">Yeah</w:t>
      </w:r>
      <w:r w:rsidDel="00000000" w:rsidR="00000000" w:rsidRPr="00000000">
        <w:rPr>
          <w:rtl w:val="0"/>
        </w:rPr>
      </w:r>
    </w:p>
    <w:p w:rsidR="00000000" w:rsidDel="00000000" w:rsidP="00000000" w:rsidRDefault="00000000" w:rsidRPr="00000000" w14:paraId="00000024">
      <w:pPr>
        <w:spacing w:after="0" w:lineRule="auto"/>
        <w:rPr/>
      </w:pPr>
      <w:r w:rsidDel="00000000" w:rsidR="00000000" w:rsidRPr="00000000">
        <w:rPr>
          <w:rtl w:val="0"/>
        </w:rPr>
      </w:r>
    </w:p>
    <w:p w:rsidR="00000000" w:rsidDel="00000000" w:rsidP="00000000" w:rsidRDefault="00000000" w:rsidRPr="00000000" w14:paraId="00000025">
      <w:pPr>
        <w:spacing w:after="0" w:lineRule="auto"/>
        <w:rPr/>
      </w:pPr>
      <w:r w:rsidDel="00000000" w:rsidR="00000000" w:rsidRPr="00000000">
        <w:rPr>
          <w:rFonts w:ascii="Arial" w:cs="Arial" w:eastAsia="Arial" w:hAnsi="Arial"/>
          <w:b w:val="1"/>
          <w:sz w:val="22"/>
          <w:szCs w:val="22"/>
          <w:rtl w:val="0"/>
        </w:rPr>
        <w:t xml:space="preserve">Participant 128  </w:t>
      </w:r>
      <w:r w:rsidDel="00000000" w:rsidR="00000000" w:rsidRPr="00000000">
        <w:rPr>
          <w:rFonts w:ascii="Arial" w:cs="Arial" w:eastAsia="Arial" w:hAnsi="Arial"/>
          <w:color w:val="5d7284"/>
          <w:sz w:val="22"/>
          <w:szCs w:val="22"/>
          <w:rtl w:val="0"/>
        </w:rPr>
        <w:t xml:space="preserve">24:07</w:t>
      </w:r>
      <w:r w:rsidDel="00000000" w:rsidR="00000000" w:rsidRPr="00000000">
        <w:rPr>
          <w:rtl w:val="0"/>
        </w:rPr>
      </w:r>
    </w:p>
    <w:p w:rsidR="00000000" w:rsidDel="00000000" w:rsidP="00000000" w:rsidRDefault="00000000" w:rsidRPr="00000000" w14:paraId="00000026">
      <w:pPr>
        <w:spacing w:after="0" w:lineRule="auto"/>
        <w:rPr/>
      </w:pPr>
      <w:r w:rsidDel="00000000" w:rsidR="00000000" w:rsidRPr="00000000">
        <w:rPr>
          <w:rFonts w:ascii="Arial" w:cs="Arial" w:eastAsia="Arial" w:hAnsi="Arial"/>
          <w:sz w:val="22"/>
          <w:szCs w:val="22"/>
          <w:rtl w:val="0"/>
        </w:rPr>
        <w:t xml:space="preserve">And while it technically is farmer produce, it's not the farmer that standing in the farmer's market. </w:t>
      </w:r>
      <w:r w:rsidDel="00000000" w:rsidR="00000000" w:rsidRPr="00000000">
        <w:rPr>
          <w:rtl w:val="0"/>
        </w:rPr>
      </w:r>
    </w:p>
    <w:p w:rsidR="00000000" w:rsidDel="00000000" w:rsidP="00000000" w:rsidRDefault="00000000" w:rsidRPr="00000000" w14:paraId="00000027">
      <w:pPr>
        <w:spacing w:after="0" w:lineRule="auto"/>
        <w:rPr/>
      </w:pPr>
      <w:r w:rsidDel="00000000" w:rsidR="00000000" w:rsidRPr="00000000">
        <w:rPr>
          <w:rtl w:val="0"/>
        </w:rPr>
      </w:r>
    </w:p>
    <w:p w:rsidR="00000000" w:rsidDel="00000000" w:rsidP="00000000" w:rsidRDefault="00000000" w:rsidRPr="00000000" w14:paraId="00000028">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24:15</w:t>
      </w:r>
      <w:r w:rsidDel="00000000" w:rsidR="00000000" w:rsidRPr="00000000">
        <w:rPr>
          <w:rtl w:val="0"/>
        </w:rPr>
      </w:r>
    </w:p>
    <w:p w:rsidR="00000000" w:rsidDel="00000000" w:rsidP="00000000" w:rsidRDefault="00000000" w:rsidRPr="00000000" w14:paraId="00000029">
      <w:pPr>
        <w:spacing w:after="0" w:lineRule="auto"/>
        <w:rPr/>
      </w:pPr>
      <w:r w:rsidDel="00000000" w:rsidR="00000000" w:rsidRPr="00000000">
        <w:rPr>
          <w:rFonts w:ascii="Arial" w:cs="Arial" w:eastAsia="Arial" w:hAnsi="Arial"/>
          <w:sz w:val="22"/>
          <w:szCs w:val="22"/>
          <w:rtl w:val="0"/>
        </w:rPr>
        <w:t xml:space="preserve">Yeah. </w:t>
      </w:r>
      <w:r w:rsidDel="00000000" w:rsidR="00000000" w:rsidRPr="00000000">
        <w:rPr>
          <w:rtl w:val="0"/>
        </w:rPr>
      </w:r>
    </w:p>
    <w:p w:rsidR="00000000" w:rsidDel="00000000" w:rsidP="00000000" w:rsidRDefault="00000000" w:rsidRPr="00000000" w14:paraId="0000002A">
      <w:pPr>
        <w:spacing w:after="0" w:lineRule="auto"/>
        <w:rPr/>
      </w:pPr>
      <w:r w:rsidDel="00000000" w:rsidR="00000000" w:rsidRPr="00000000">
        <w:rPr>
          <w:rtl w:val="0"/>
        </w:rPr>
      </w:r>
    </w:p>
    <w:p w:rsidR="00000000" w:rsidDel="00000000" w:rsidP="00000000" w:rsidRDefault="00000000" w:rsidRPr="00000000" w14:paraId="0000002B">
      <w:pPr>
        <w:spacing w:after="0" w:lineRule="auto"/>
        <w:rPr/>
      </w:pPr>
      <w:r w:rsidDel="00000000" w:rsidR="00000000" w:rsidRPr="00000000">
        <w:rPr>
          <w:rFonts w:ascii="Arial" w:cs="Arial" w:eastAsia="Arial" w:hAnsi="Arial"/>
          <w:b w:val="1"/>
          <w:sz w:val="22"/>
          <w:szCs w:val="22"/>
          <w:rtl w:val="0"/>
        </w:rPr>
        <w:t xml:space="preserve">Participant 128  </w:t>
      </w:r>
      <w:r w:rsidDel="00000000" w:rsidR="00000000" w:rsidRPr="00000000">
        <w:rPr>
          <w:rFonts w:ascii="Arial" w:cs="Arial" w:eastAsia="Arial" w:hAnsi="Arial"/>
          <w:color w:val="5d7284"/>
          <w:sz w:val="22"/>
          <w:szCs w:val="22"/>
          <w:rtl w:val="0"/>
        </w:rPr>
        <w:t xml:space="preserve">24:16</w:t>
      </w:r>
      <w:r w:rsidDel="00000000" w:rsidR="00000000" w:rsidRPr="00000000">
        <w:rPr>
          <w:rtl w:val="0"/>
        </w:rPr>
      </w:r>
    </w:p>
    <w:p w:rsidR="00000000" w:rsidDel="00000000" w:rsidP="00000000" w:rsidRDefault="00000000" w:rsidRPr="00000000" w14:paraId="0000002C">
      <w:pPr>
        <w:spacing w:after="0" w:lineRule="auto"/>
        <w:rPr/>
      </w:pPr>
      <w:r w:rsidDel="00000000" w:rsidR="00000000" w:rsidRPr="00000000">
        <w:rPr>
          <w:rFonts w:ascii="Arial" w:cs="Arial" w:eastAsia="Arial" w:hAnsi="Arial"/>
          <w:sz w:val="22"/>
          <w:szCs w:val="22"/>
          <w:rtl w:val="0"/>
        </w:rPr>
        <w:t xml:space="preserve">So most of us are like yeah, we're not gonna put our money towards that. We'll wait towards the summer and fall.</w:t>
      </w:r>
      <w:r w:rsidDel="00000000" w:rsidR="00000000" w:rsidRPr="00000000">
        <w:rPr>
          <w:rtl w:val="0"/>
        </w:rPr>
      </w:r>
    </w:p>
    <w:p w:rsidR="00000000" w:rsidDel="00000000" w:rsidP="00000000" w:rsidRDefault="00000000" w:rsidRPr="00000000" w14:paraId="0000002D">
      <w:pPr>
        <w:spacing w:after="0" w:lineRule="auto"/>
        <w:rPr/>
      </w:pPr>
      <w:r w:rsidDel="00000000" w:rsidR="00000000" w:rsidRPr="00000000">
        <w:rPr>
          <w:rtl w:val="0"/>
        </w:rPr>
      </w:r>
    </w:p>
    <w:p w:rsidR="00000000" w:rsidDel="00000000" w:rsidP="00000000" w:rsidRDefault="00000000" w:rsidRPr="00000000" w14:paraId="0000002E">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24:24</w:t>
      </w:r>
      <w:r w:rsidDel="00000000" w:rsidR="00000000" w:rsidRPr="00000000">
        <w:rPr>
          <w:rtl w:val="0"/>
        </w:rPr>
      </w:r>
    </w:p>
    <w:p w:rsidR="00000000" w:rsidDel="00000000" w:rsidP="00000000" w:rsidRDefault="00000000" w:rsidRPr="00000000" w14:paraId="0000002F">
      <w:pPr>
        <w:spacing w:after="0" w:lineRule="auto"/>
        <w:rPr/>
      </w:pPr>
      <w:r w:rsidDel="00000000" w:rsidR="00000000" w:rsidRPr="00000000">
        <w:rPr>
          <w:rFonts w:ascii="Arial" w:cs="Arial" w:eastAsia="Arial" w:hAnsi="Arial"/>
          <w:sz w:val="22"/>
          <w:szCs w:val="22"/>
          <w:rtl w:val="0"/>
        </w:rPr>
        <w:t xml:space="preserve">Yeah. Awesome. Great. So um, the next thing we're going to do is go through a couple more definitions. So I will return to the presentation. Um, and so what we have is seven different food systems values. And so these values and definitions came from conversations and focus groups with Flint community members. So people were basically asked, you know, "what do you want from the food system? What is the food system that serves you well look like?" And this is sort of the the summary of all those conversations. So I'm going to go through the definitions fairly quickly.</w:t>
      </w:r>
      <w:r w:rsidDel="00000000" w:rsidR="00000000" w:rsidRPr="00000000">
        <w:rPr>
          <w:rtl w:val="0"/>
        </w:rPr>
      </w:r>
    </w:p>
    <w:p w:rsidR="00000000" w:rsidDel="00000000" w:rsidP="00000000" w:rsidRDefault="00000000" w:rsidRPr="00000000" w14:paraId="00000030">
      <w:pPr>
        <w:spacing w:after="0" w:lineRule="auto"/>
        <w:rPr/>
      </w:pPr>
      <w:r w:rsidDel="00000000" w:rsidR="00000000" w:rsidRPr="00000000">
        <w:rPr>
          <w:rtl w:val="0"/>
        </w:rPr>
      </w:r>
    </w:p>
    <w:p w:rsidR="00000000" w:rsidDel="00000000" w:rsidP="00000000" w:rsidRDefault="00000000" w:rsidRPr="00000000" w14:paraId="00000031">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25:20</w:t>
      </w:r>
      <w:r w:rsidDel="00000000" w:rsidR="00000000" w:rsidRPr="00000000">
        <w:rPr>
          <w:rtl w:val="0"/>
        </w:rPr>
      </w:r>
    </w:p>
    <w:p w:rsidR="00000000" w:rsidDel="00000000" w:rsidP="00000000" w:rsidRDefault="00000000" w:rsidRPr="00000000" w14:paraId="00000032">
      <w:pPr>
        <w:spacing w:after="0" w:lineRule="auto"/>
        <w:rPr/>
      </w:pPr>
      <w:r w:rsidDel="00000000" w:rsidR="00000000" w:rsidRPr="00000000">
        <w:rPr>
          <w:rFonts w:ascii="Arial" w:cs="Arial" w:eastAsia="Arial" w:hAnsi="Arial"/>
          <w:sz w:val="22"/>
          <w:szCs w:val="22"/>
          <w:rtl w:val="0"/>
        </w:rPr>
        <w:t xml:space="preserve">And as I do that, if you want to think about which two or three you think are particularly important in the Flint food system, or which two or three, you know, you think you can really speak to from your experience. So I'll go through them right now. So for education, this is that people want opportunities to learn food skills, like cooking, gardening, nutrition, canning, and potentially apply those to career development. Folks also want community empowerment, which means a couple different things. So one will be you know, supporting local economic development. Also a sense of community, and prioritizing residents cultural values. Also have quality of life is respected. So this is that people want to be able to move through the food system with their dignity, choices, comfort and safety respected, to promote the common good, and quality of life for all. </w:t>
      </w:r>
      <w:r w:rsidDel="00000000" w:rsidR="00000000" w:rsidRPr="00000000">
        <w:rPr>
          <w:rtl w:val="0"/>
        </w:rPr>
      </w:r>
    </w:p>
    <w:p w:rsidR="00000000" w:rsidDel="00000000" w:rsidP="00000000" w:rsidRDefault="00000000" w:rsidRPr="00000000" w14:paraId="00000033">
      <w:pPr>
        <w:spacing w:after="0" w:lineRule="auto"/>
        <w:rPr/>
      </w:pPr>
      <w:r w:rsidDel="00000000" w:rsidR="00000000" w:rsidRPr="00000000">
        <w:rPr>
          <w:rtl w:val="0"/>
        </w:rPr>
      </w:r>
    </w:p>
    <w:p w:rsidR="00000000" w:rsidDel="00000000" w:rsidP="00000000" w:rsidRDefault="00000000" w:rsidRPr="00000000" w14:paraId="00000034">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26:27</w:t>
      </w:r>
      <w:r w:rsidDel="00000000" w:rsidR="00000000" w:rsidRPr="00000000">
        <w:rPr>
          <w:rtl w:val="0"/>
        </w:rPr>
      </w:r>
    </w:p>
    <w:p w:rsidR="00000000" w:rsidDel="00000000" w:rsidP="00000000" w:rsidRDefault="00000000" w:rsidRPr="00000000" w14:paraId="00000035">
      <w:pPr>
        <w:spacing w:after="0" w:lineRule="auto"/>
        <w:rPr/>
      </w:pPr>
      <w:r w:rsidDel="00000000" w:rsidR="00000000" w:rsidRPr="00000000">
        <w:rPr>
          <w:rFonts w:ascii="Arial" w:cs="Arial" w:eastAsia="Arial" w:hAnsi="Arial"/>
          <w:sz w:val="22"/>
          <w:szCs w:val="22"/>
          <w:rtl w:val="0"/>
        </w:rPr>
        <w:t xml:space="preserve">There's also partnerships. So this is sort of above the consumer level, but with the different groups and organizations involved in the food system. And they want the food system to promote creativity and encourage problem solving to produce trust, and strong partnerships that provide leadership and support collaboration and communication. Also have nutritious foods. So this is that the food system should offer more options that are high in nutritional content, contain less additives and preservatives and come in appropriate portions to benefit health. </w:t>
      </w:r>
      <w:r w:rsidDel="00000000" w:rsidR="00000000" w:rsidRPr="00000000">
        <w:rPr>
          <w:rtl w:val="0"/>
        </w:rPr>
      </w:r>
    </w:p>
    <w:p w:rsidR="00000000" w:rsidDel="00000000" w:rsidP="00000000" w:rsidRDefault="00000000" w:rsidRPr="00000000" w14:paraId="00000036">
      <w:pPr>
        <w:spacing w:after="0" w:lineRule="auto"/>
        <w:rPr/>
      </w:pPr>
      <w:r w:rsidDel="00000000" w:rsidR="00000000" w:rsidRPr="00000000">
        <w:rPr>
          <w:rtl w:val="0"/>
        </w:rPr>
      </w:r>
    </w:p>
    <w:p w:rsidR="00000000" w:rsidDel="00000000" w:rsidP="00000000" w:rsidRDefault="00000000" w:rsidRPr="00000000" w14:paraId="00000037">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27:04</w:t>
      </w:r>
      <w:r w:rsidDel="00000000" w:rsidR="00000000" w:rsidRPr="00000000">
        <w:rPr>
          <w:rtl w:val="0"/>
        </w:rPr>
      </w:r>
    </w:p>
    <w:p w:rsidR="00000000" w:rsidDel="00000000" w:rsidP="00000000" w:rsidRDefault="00000000" w:rsidRPr="00000000" w14:paraId="00000038">
      <w:pPr>
        <w:spacing w:after="0" w:lineRule="auto"/>
        <w:rPr/>
      </w:pPr>
      <w:r w:rsidDel="00000000" w:rsidR="00000000" w:rsidRPr="00000000">
        <w:rPr>
          <w:rFonts w:ascii="Arial" w:cs="Arial" w:eastAsia="Arial" w:hAnsi="Arial"/>
          <w:sz w:val="22"/>
          <w:szCs w:val="22"/>
          <w:rtl w:val="0"/>
        </w:rPr>
        <w:t xml:space="preserve">And the last two are affordability: so food should be priced so that community members can access the type, quality, and quantity they require. So this is not just the price of food, but also considering resident incomes or their ability to purchase that food. And then availability: with the type, quality and amount of food required for community members to conveniently feed their families and themselves should be physically present. Do you have any questions about these definitions? </w:t>
      </w:r>
      <w:r w:rsidDel="00000000" w:rsidR="00000000" w:rsidRPr="00000000">
        <w:rPr>
          <w:rtl w:val="0"/>
        </w:rPr>
      </w:r>
    </w:p>
    <w:p w:rsidR="00000000" w:rsidDel="00000000" w:rsidP="00000000" w:rsidRDefault="00000000" w:rsidRPr="00000000" w14:paraId="00000039">
      <w:pPr>
        <w:spacing w:after="0" w:lineRule="auto"/>
        <w:rPr/>
      </w:pPr>
      <w:r w:rsidDel="00000000" w:rsidR="00000000" w:rsidRPr="00000000">
        <w:rPr>
          <w:rtl w:val="0"/>
        </w:rPr>
      </w:r>
    </w:p>
    <w:p w:rsidR="00000000" w:rsidDel="00000000" w:rsidP="00000000" w:rsidRDefault="00000000" w:rsidRPr="00000000" w14:paraId="0000003A">
      <w:pPr>
        <w:spacing w:after="0" w:lineRule="auto"/>
        <w:rPr/>
      </w:pPr>
      <w:r w:rsidDel="00000000" w:rsidR="00000000" w:rsidRPr="00000000">
        <w:rPr>
          <w:rFonts w:ascii="Arial" w:cs="Arial" w:eastAsia="Arial" w:hAnsi="Arial"/>
          <w:b w:val="1"/>
          <w:sz w:val="22"/>
          <w:szCs w:val="22"/>
          <w:rtl w:val="0"/>
        </w:rPr>
        <w:t xml:space="preserve">Participant 128  </w:t>
      </w:r>
      <w:r w:rsidDel="00000000" w:rsidR="00000000" w:rsidRPr="00000000">
        <w:rPr>
          <w:rFonts w:ascii="Arial" w:cs="Arial" w:eastAsia="Arial" w:hAnsi="Arial"/>
          <w:color w:val="5d7284"/>
          <w:sz w:val="22"/>
          <w:szCs w:val="22"/>
          <w:rtl w:val="0"/>
        </w:rPr>
        <w:t xml:space="preserve">27:33</w:t>
      </w:r>
      <w:r w:rsidDel="00000000" w:rsidR="00000000" w:rsidRPr="00000000">
        <w:rPr>
          <w:rtl w:val="0"/>
        </w:rPr>
      </w:r>
    </w:p>
    <w:p w:rsidR="00000000" w:rsidDel="00000000" w:rsidP="00000000" w:rsidRDefault="00000000" w:rsidRPr="00000000" w14:paraId="0000003B">
      <w:pPr>
        <w:spacing w:after="0" w:lineRule="auto"/>
        <w:rPr/>
      </w:pPr>
      <w:r w:rsidDel="00000000" w:rsidR="00000000" w:rsidRPr="00000000">
        <w:rPr>
          <w:rFonts w:ascii="Arial" w:cs="Arial" w:eastAsia="Arial" w:hAnsi="Arial"/>
          <w:sz w:val="22"/>
          <w:szCs w:val="22"/>
          <w:rtl w:val="0"/>
        </w:rPr>
        <w:t xml:space="preserve">Nope. </w:t>
      </w:r>
      <w:r w:rsidDel="00000000" w:rsidR="00000000" w:rsidRPr="00000000">
        <w:rPr>
          <w:rtl w:val="0"/>
        </w:rPr>
      </w:r>
    </w:p>
    <w:p w:rsidR="00000000" w:rsidDel="00000000" w:rsidP="00000000" w:rsidRDefault="00000000" w:rsidRPr="00000000" w14:paraId="0000003C">
      <w:pPr>
        <w:spacing w:after="0" w:lineRule="auto"/>
        <w:rPr/>
      </w:pPr>
      <w:r w:rsidDel="00000000" w:rsidR="00000000" w:rsidRPr="00000000">
        <w:rPr>
          <w:rtl w:val="0"/>
        </w:rPr>
      </w:r>
    </w:p>
    <w:p w:rsidR="00000000" w:rsidDel="00000000" w:rsidP="00000000" w:rsidRDefault="00000000" w:rsidRPr="00000000" w14:paraId="0000003D">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27:35</w:t>
      </w:r>
      <w:r w:rsidDel="00000000" w:rsidR="00000000" w:rsidRPr="00000000">
        <w:rPr>
          <w:rtl w:val="0"/>
        </w:rPr>
      </w:r>
    </w:p>
    <w:p w:rsidR="00000000" w:rsidDel="00000000" w:rsidP="00000000" w:rsidRDefault="00000000" w:rsidRPr="00000000" w14:paraId="0000003E">
      <w:pPr>
        <w:spacing w:after="0" w:lineRule="auto"/>
        <w:rPr/>
      </w:pPr>
      <w:r w:rsidDel="00000000" w:rsidR="00000000" w:rsidRPr="00000000">
        <w:rPr>
          <w:rFonts w:ascii="Arial" w:cs="Arial" w:eastAsia="Arial" w:hAnsi="Arial"/>
          <w:sz w:val="22"/>
          <w:szCs w:val="22"/>
          <w:rtl w:val="0"/>
        </w:rPr>
        <w:t xml:space="preserve">Awesome. I can also go back to this presentation at any time for any refreshers. So do you have a sense of which two or three you would like to add to your map?</w:t>
      </w:r>
      <w:r w:rsidDel="00000000" w:rsidR="00000000" w:rsidRPr="00000000">
        <w:rPr>
          <w:rtl w:val="0"/>
        </w:rPr>
      </w:r>
    </w:p>
    <w:p w:rsidR="00000000" w:rsidDel="00000000" w:rsidP="00000000" w:rsidRDefault="00000000" w:rsidRPr="00000000" w14:paraId="0000003F">
      <w:pPr>
        <w:spacing w:after="0" w:lineRule="auto"/>
        <w:rPr/>
      </w:pPr>
      <w:r w:rsidDel="00000000" w:rsidR="00000000" w:rsidRPr="00000000">
        <w:rPr>
          <w:rtl w:val="0"/>
        </w:rPr>
      </w:r>
    </w:p>
    <w:p w:rsidR="00000000" w:rsidDel="00000000" w:rsidP="00000000" w:rsidRDefault="00000000" w:rsidRPr="00000000" w14:paraId="00000040">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27:51</w:t>
      </w:r>
      <w:r w:rsidDel="00000000" w:rsidR="00000000" w:rsidRPr="00000000">
        <w:rPr>
          <w:rtl w:val="0"/>
        </w:rPr>
      </w:r>
    </w:p>
    <w:p w:rsidR="00000000" w:rsidDel="00000000" w:rsidP="00000000" w:rsidRDefault="00000000" w:rsidRPr="00000000" w14:paraId="00000041">
      <w:pPr>
        <w:spacing w:after="0" w:lineRule="auto"/>
        <w:rPr/>
      </w:pPr>
      <w:r w:rsidDel="00000000" w:rsidR="00000000" w:rsidRPr="00000000">
        <w:rPr>
          <w:rFonts w:ascii="Arial" w:cs="Arial" w:eastAsia="Arial" w:hAnsi="Arial"/>
          <w:sz w:val="22"/>
          <w:szCs w:val="22"/>
          <w:rtl w:val="0"/>
        </w:rPr>
        <w:t xml:space="preserve">Add to the map? Okay, um, wow, only two or three out of all of these, huh?</w:t>
      </w:r>
      <w:r w:rsidDel="00000000" w:rsidR="00000000" w:rsidRPr="00000000">
        <w:rPr>
          <w:rtl w:val="0"/>
        </w:rPr>
      </w:r>
    </w:p>
    <w:p w:rsidR="00000000" w:rsidDel="00000000" w:rsidP="00000000" w:rsidRDefault="00000000" w:rsidRPr="00000000" w14:paraId="00000042">
      <w:pPr>
        <w:spacing w:after="0" w:lineRule="auto"/>
        <w:rPr/>
      </w:pPr>
      <w:r w:rsidDel="00000000" w:rsidR="00000000" w:rsidRPr="00000000">
        <w:rPr>
          <w:rtl w:val="0"/>
        </w:rPr>
      </w:r>
    </w:p>
    <w:p w:rsidR="00000000" w:rsidDel="00000000" w:rsidP="00000000" w:rsidRDefault="00000000" w:rsidRPr="00000000" w14:paraId="00000043">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28:03</w:t>
      </w:r>
      <w:r w:rsidDel="00000000" w:rsidR="00000000" w:rsidRPr="00000000">
        <w:rPr>
          <w:rtl w:val="0"/>
        </w:rPr>
      </w:r>
    </w:p>
    <w:p w:rsidR="00000000" w:rsidDel="00000000" w:rsidP="00000000" w:rsidRDefault="00000000" w:rsidRPr="00000000" w14:paraId="00000044">
      <w:pPr>
        <w:spacing w:after="0" w:lineRule="auto"/>
        <w:rPr/>
      </w:pPr>
      <w:r w:rsidDel="00000000" w:rsidR="00000000" w:rsidRPr="00000000">
        <w:rPr>
          <w:rFonts w:ascii="Arial" w:cs="Arial" w:eastAsia="Arial" w:hAnsi="Arial"/>
          <w:sz w:val="22"/>
          <w:szCs w:val="22"/>
          <w:rtl w:val="0"/>
        </w:rPr>
        <w:t xml:space="preserve">We can- it's easier to start with two or three, but we can build the map out and add all of them if you want to.</w:t>
      </w:r>
      <w:r w:rsidDel="00000000" w:rsidR="00000000" w:rsidRPr="00000000">
        <w:rPr>
          <w:rtl w:val="0"/>
        </w:rPr>
      </w:r>
    </w:p>
    <w:p w:rsidR="00000000" w:rsidDel="00000000" w:rsidP="00000000" w:rsidRDefault="00000000" w:rsidRPr="00000000" w14:paraId="00000045">
      <w:pPr>
        <w:spacing w:after="0" w:lineRule="auto"/>
        <w:rPr/>
      </w:pPr>
      <w:r w:rsidDel="00000000" w:rsidR="00000000" w:rsidRPr="00000000">
        <w:rPr>
          <w:rtl w:val="0"/>
        </w:rPr>
      </w:r>
    </w:p>
    <w:p w:rsidR="00000000" w:rsidDel="00000000" w:rsidP="00000000" w:rsidRDefault="00000000" w:rsidRPr="00000000" w14:paraId="00000046">
      <w:pPr>
        <w:spacing w:after="0" w:lineRule="auto"/>
        <w:rPr/>
      </w:pPr>
      <w:r w:rsidDel="00000000" w:rsidR="00000000" w:rsidRPr="00000000">
        <w:rPr>
          <w:rFonts w:ascii="Arial" w:cs="Arial" w:eastAsia="Arial" w:hAnsi="Arial"/>
          <w:b w:val="1"/>
          <w:sz w:val="22"/>
          <w:szCs w:val="22"/>
          <w:rtl w:val="0"/>
        </w:rPr>
        <w:t xml:space="preserve">Participant 128  </w:t>
      </w:r>
      <w:r w:rsidDel="00000000" w:rsidR="00000000" w:rsidRPr="00000000">
        <w:rPr>
          <w:rFonts w:ascii="Arial" w:cs="Arial" w:eastAsia="Arial" w:hAnsi="Arial"/>
          <w:color w:val="5d7284"/>
          <w:sz w:val="22"/>
          <w:szCs w:val="22"/>
          <w:rtl w:val="0"/>
        </w:rPr>
        <w:t xml:space="preserve">28:11</w:t>
      </w:r>
      <w:r w:rsidDel="00000000" w:rsidR="00000000" w:rsidRPr="00000000">
        <w:rPr>
          <w:rtl w:val="0"/>
        </w:rPr>
      </w:r>
    </w:p>
    <w:p w:rsidR="00000000" w:rsidDel="00000000" w:rsidP="00000000" w:rsidRDefault="00000000" w:rsidRPr="00000000" w14:paraId="00000047">
      <w:pPr>
        <w:spacing w:after="0" w:lineRule="auto"/>
        <w:rPr/>
      </w:pPr>
      <w:r w:rsidDel="00000000" w:rsidR="00000000" w:rsidRPr="00000000">
        <w:rPr>
          <w:rFonts w:ascii="Arial" w:cs="Arial" w:eastAsia="Arial" w:hAnsi="Arial"/>
          <w:sz w:val="22"/>
          <w:szCs w:val="22"/>
          <w:rtl w:val="0"/>
        </w:rPr>
        <w:t xml:space="preserve">All right, the biggest thing I would think would be affordability. That's what we fight over here. It's why we grow veggies and fruit. So that people who can't afford it can come pick it for free. — Education is definitely important. I don't know how many people I've seen that have no idea how to use what we're providing for them, or how to store it or you know, anything like that.</w:t>
      </w:r>
      <w:r w:rsidDel="00000000" w:rsidR="00000000" w:rsidRPr="00000000">
        <w:rPr>
          <w:rtl w:val="0"/>
        </w:rPr>
      </w:r>
    </w:p>
    <w:p w:rsidR="00000000" w:rsidDel="00000000" w:rsidP="00000000" w:rsidRDefault="00000000" w:rsidRPr="00000000" w14:paraId="00000048">
      <w:pPr>
        <w:spacing w:after="0" w:lineRule="auto"/>
        <w:rPr/>
      </w:pPr>
      <w:r w:rsidDel="00000000" w:rsidR="00000000" w:rsidRPr="00000000">
        <w:rPr>
          <w:rtl w:val="0"/>
        </w:rPr>
      </w:r>
    </w:p>
    <w:p w:rsidR="00000000" w:rsidDel="00000000" w:rsidP="00000000" w:rsidRDefault="00000000" w:rsidRPr="00000000" w14:paraId="00000049">
      <w:pPr>
        <w:spacing w:after="0" w:lineRule="auto"/>
        <w:rPr/>
      </w:pPr>
      <w:r w:rsidDel="00000000" w:rsidR="00000000" w:rsidRPr="00000000">
        <w:rPr>
          <w:rFonts w:ascii="Arial" w:cs="Arial" w:eastAsia="Arial" w:hAnsi="Arial"/>
          <w:b w:val="1"/>
          <w:sz w:val="22"/>
          <w:szCs w:val="22"/>
          <w:rtl w:val="0"/>
        </w:rPr>
        <w:t xml:space="preserve">Participant 128  </w:t>
      </w:r>
      <w:r w:rsidDel="00000000" w:rsidR="00000000" w:rsidRPr="00000000">
        <w:rPr>
          <w:rFonts w:ascii="Arial" w:cs="Arial" w:eastAsia="Arial" w:hAnsi="Arial"/>
          <w:color w:val="5d7284"/>
          <w:sz w:val="22"/>
          <w:szCs w:val="22"/>
          <w:rtl w:val="0"/>
        </w:rPr>
        <w:t xml:space="preserve">28:53</w:t>
      </w:r>
      <w:r w:rsidDel="00000000" w:rsidR="00000000" w:rsidRPr="00000000">
        <w:rPr>
          <w:rtl w:val="0"/>
        </w:rPr>
      </w:r>
    </w:p>
    <w:p w:rsidR="00000000" w:rsidDel="00000000" w:rsidP="00000000" w:rsidRDefault="00000000" w:rsidRPr="00000000" w14:paraId="0000004A">
      <w:pPr>
        <w:spacing w:after="0" w:lineRule="auto"/>
        <w:rPr/>
      </w:pPr>
      <w:r w:rsidDel="00000000" w:rsidR="00000000" w:rsidRPr="00000000">
        <w:rPr>
          <w:rFonts w:ascii="Arial" w:cs="Arial" w:eastAsia="Arial" w:hAnsi="Arial"/>
          <w:sz w:val="22"/>
          <w:szCs w:val="22"/>
          <w:rtl w:val="0"/>
        </w:rPr>
        <w:t xml:space="preserve">And I guess quality of life. Because that- the whole respect thing. These are people that walk into a store and they buy what they know to buy, which isn't necessarily the most nutritious or they're going to stretch the furthest. And then they get a whole lot of negative feedback from people in the store, or people that they know other places, because they buy things that aren't necessarily the smartest things to buy. You know, and it's a combination of culture and lack of education. Yeah.</w:t>
      </w:r>
      <w:r w:rsidDel="00000000" w:rsidR="00000000" w:rsidRPr="00000000">
        <w:rPr>
          <w:rtl w:val="0"/>
        </w:rPr>
      </w:r>
    </w:p>
    <w:p w:rsidR="00000000" w:rsidDel="00000000" w:rsidP="00000000" w:rsidRDefault="00000000" w:rsidRPr="00000000" w14:paraId="0000004B">
      <w:pPr>
        <w:spacing w:after="0" w:lineRule="auto"/>
        <w:rPr/>
      </w:pPr>
      <w:r w:rsidDel="00000000" w:rsidR="00000000" w:rsidRPr="00000000">
        <w:rPr>
          <w:rtl w:val="0"/>
        </w:rPr>
      </w:r>
    </w:p>
    <w:p w:rsidR="00000000" w:rsidDel="00000000" w:rsidP="00000000" w:rsidRDefault="00000000" w:rsidRPr="00000000" w14:paraId="0000004C">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29:57</w:t>
      </w:r>
      <w:r w:rsidDel="00000000" w:rsidR="00000000" w:rsidRPr="00000000">
        <w:rPr>
          <w:rtl w:val="0"/>
        </w:rPr>
      </w:r>
    </w:p>
    <w:p w:rsidR="00000000" w:rsidDel="00000000" w:rsidP="00000000" w:rsidRDefault="00000000" w:rsidRPr="00000000" w14:paraId="0000004D">
      <w:pPr>
        <w:spacing w:after="0" w:lineRule="auto"/>
        <w:rPr/>
      </w:pPr>
      <w:r w:rsidDel="00000000" w:rsidR="00000000" w:rsidRPr="00000000">
        <w:rPr>
          <w:rFonts w:ascii="Arial" w:cs="Arial" w:eastAsia="Arial" w:hAnsi="Arial"/>
          <w:sz w:val="22"/>
          <w:szCs w:val="22"/>
          <w:rtl w:val="0"/>
        </w:rPr>
        <w:t xml:space="preserve">So I will definitely- I want to make sure I capture that in the map. So I will switch back. </w:t>
      </w:r>
      <w:r w:rsidDel="00000000" w:rsidR="00000000" w:rsidRPr="00000000">
        <w:rPr>
          <w:rtl w:val="0"/>
        </w:rPr>
      </w:r>
    </w:p>
    <w:p w:rsidR="00000000" w:rsidDel="00000000" w:rsidP="00000000" w:rsidRDefault="00000000" w:rsidRPr="00000000" w14:paraId="0000004E">
      <w:pPr>
        <w:spacing w:after="0" w:lineRule="auto"/>
        <w:rPr/>
      </w:pPr>
      <w:r w:rsidDel="00000000" w:rsidR="00000000" w:rsidRPr="00000000">
        <w:rPr>
          <w:rtl w:val="0"/>
        </w:rPr>
      </w:r>
    </w:p>
    <w:p w:rsidR="00000000" w:rsidDel="00000000" w:rsidP="00000000" w:rsidRDefault="00000000" w:rsidRPr="00000000" w14:paraId="0000004F">
      <w:pPr>
        <w:spacing w:after="0" w:lineRule="auto"/>
        <w:rPr/>
      </w:pPr>
      <w:r w:rsidDel="00000000" w:rsidR="00000000" w:rsidRPr="00000000">
        <w:rPr>
          <w:rFonts w:ascii="Arial" w:cs="Arial" w:eastAsia="Arial" w:hAnsi="Arial"/>
          <w:b w:val="1"/>
          <w:sz w:val="22"/>
          <w:szCs w:val="22"/>
          <w:rtl w:val="0"/>
        </w:rPr>
        <w:t xml:space="preserve">Participant 128  </w:t>
      </w:r>
      <w:r w:rsidDel="00000000" w:rsidR="00000000" w:rsidRPr="00000000">
        <w:rPr>
          <w:rFonts w:ascii="Arial" w:cs="Arial" w:eastAsia="Arial" w:hAnsi="Arial"/>
          <w:color w:val="5d7284"/>
          <w:sz w:val="22"/>
          <w:szCs w:val="22"/>
          <w:rtl w:val="0"/>
        </w:rPr>
        <w:t xml:space="preserve">30:05</w:t>
      </w:r>
      <w:r w:rsidDel="00000000" w:rsidR="00000000" w:rsidRPr="00000000">
        <w:rPr>
          <w:rtl w:val="0"/>
        </w:rPr>
      </w:r>
    </w:p>
    <w:p w:rsidR="00000000" w:rsidDel="00000000" w:rsidP="00000000" w:rsidRDefault="00000000" w:rsidRPr="00000000" w14:paraId="00000050">
      <w:pPr>
        <w:spacing w:after="0" w:lineRule="auto"/>
        <w:rPr/>
      </w:pPr>
      <w:r w:rsidDel="00000000" w:rsidR="00000000" w:rsidRPr="00000000">
        <w:rPr>
          <w:rFonts w:ascii="Arial" w:cs="Arial" w:eastAsia="Arial" w:hAnsi="Arial"/>
          <w:sz w:val="22"/>
          <w:szCs w:val="22"/>
          <w:rtl w:val="0"/>
        </w:rPr>
        <w:t xml:space="preserve">Okay. </w:t>
      </w:r>
      <w:r w:rsidDel="00000000" w:rsidR="00000000" w:rsidRPr="00000000">
        <w:rPr>
          <w:rtl w:val="0"/>
        </w:rPr>
      </w:r>
    </w:p>
    <w:p w:rsidR="00000000" w:rsidDel="00000000" w:rsidP="00000000" w:rsidRDefault="00000000" w:rsidRPr="00000000" w14:paraId="00000051">
      <w:pPr>
        <w:spacing w:after="0" w:lineRule="auto"/>
        <w:rPr/>
      </w:pPr>
      <w:r w:rsidDel="00000000" w:rsidR="00000000" w:rsidRPr="00000000">
        <w:rPr>
          <w:rtl w:val="0"/>
        </w:rPr>
      </w:r>
    </w:p>
    <w:p w:rsidR="00000000" w:rsidDel="00000000" w:rsidP="00000000" w:rsidRDefault="00000000" w:rsidRPr="00000000" w14:paraId="00000052">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30:07</w:t>
      </w:r>
      <w:r w:rsidDel="00000000" w:rsidR="00000000" w:rsidRPr="00000000">
        <w:rPr>
          <w:rtl w:val="0"/>
        </w:rPr>
      </w:r>
    </w:p>
    <w:p w:rsidR="00000000" w:rsidDel="00000000" w:rsidP="00000000" w:rsidRDefault="00000000" w:rsidRPr="00000000" w14:paraId="00000053">
      <w:pPr>
        <w:spacing w:after="0" w:lineRule="auto"/>
        <w:rPr/>
      </w:pPr>
      <w:r w:rsidDel="00000000" w:rsidR="00000000" w:rsidRPr="00000000">
        <w:rPr>
          <w:rFonts w:ascii="Arial" w:cs="Arial" w:eastAsia="Arial" w:hAnsi="Arial"/>
          <w:sz w:val="22"/>
          <w:szCs w:val="22"/>
          <w:rtl w:val="0"/>
        </w:rPr>
        <w:t xml:space="preserve">Um, I'll go ahead and add those concepts into the map. So affordability, education, and quality of life is respected.</w:t>
      </w:r>
      <w:r w:rsidDel="00000000" w:rsidR="00000000" w:rsidRPr="00000000">
        <w:rPr>
          <w:rtl w:val="0"/>
        </w:rPr>
      </w:r>
    </w:p>
    <w:p w:rsidR="00000000" w:rsidDel="00000000" w:rsidP="00000000" w:rsidRDefault="00000000" w:rsidRPr="00000000" w14:paraId="00000054">
      <w:pPr>
        <w:spacing w:after="0" w:lineRule="auto"/>
        <w:rPr/>
      </w:pPr>
      <w:r w:rsidDel="00000000" w:rsidR="00000000" w:rsidRPr="00000000">
        <w:rPr>
          <w:rtl w:val="0"/>
        </w:rPr>
      </w:r>
    </w:p>
    <w:p w:rsidR="00000000" w:rsidDel="00000000" w:rsidP="00000000" w:rsidRDefault="00000000" w:rsidRPr="00000000" w14:paraId="00000055">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30:39</w:t>
      </w:r>
      <w:r w:rsidDel="00000000" w:rsidR="00000000" w:rsidRPr="00000000">
        <w:rPr>
          <w:rtl w:val="0"/>
        </w:rPr>
      </w:r>
    </w:p>
    <w:p w:rsidR="00000000" w:rsidDel="00000000" w:rsidP="00000000" w:rsidRDefault="00000000" w:rsidRPr="00000000" w14:paraId="00000056">
      <w:pPr>
        <w:spacing w:after="0" w:lineRule="auto"/>
        <w:rPr/>
      </w:pPr>
      <w:r w:rsidDel="00000000" w:rsidR="00000000" w:rsidRPr="00000000">
        <w:rPr>
          <w:rFonts w:ascii="Arial" w:cs="Arial" w:eastAsia="Arial" w:hAnsi="Arial"/>
          <w:sz w:val="22"/>
          <w:szCs w:val="22"/>
          <w:rtl w:val="0"/>
        </w:rPr>
        <w:t xml:space="preserve">So how would you maybe start drawing connections between this- these concepts. We can also start with one value and sort of, you know, talk about how you think the different sectors in the food system in Flint in general, you know, affect affordability or education or quality of life? Which one, would you maybe want to start one- start with?</w:t>
      </w:r>
      <w:r w:rsidDel="00000000" w:rsidR="00000000" w:rsidRPr="00000000">
        <w:rPr>
          <w:rtl w:val="0"/>
        </w:rPr>
      </w:r>
    </w:p>
    <w:p w:rsidR="00000000" w:rsidDel="00000000" w:rsidP="00000000" w:rsidRDefault="00000000" w:rsidRPr="00000000" w14:paraId="00000057">
      <w:pPr>
        <w:spacing w:after="0" w:lineRule="auto"/>
        <w:rPr/>
      </w:pPr>
      <w:r w:rsidDel="00000000" w:rsidR="00000000" w:rsidRPr="00000000">
        <w:rPr>
          <w:rtl w:val="0"/>
        </w:rPr>
      </w:r>
    </w:p>
    <w:p w:rsidR="00000000" w:rsidDel="00000000" w:rsidP="00000000" w:rsidRDefault="00000000" w:rsidRPr="00000000" w14:paraId="00000058">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31:18</w:t>
      </w:r>
      <w:r w:rsidDel="00000000" w:rsidR="00000000" w:rsidRPr="00000000">
        <w:rPr>
          <w:rtl w:val="0"/>
        </w:rPr>
      </w:r>
    </w:p>
    <w:p w:rsidR="00000000" w:rsidDel="00000000" w:rsidP="00000000" w:rsidRDefault="00000000" w:rsidRPr="00000000" w14:paraId="00000059">
      <w:pPr>
        <w:spacing w:after="0" w:lineRule="auto"/>
        <w:rPr/>
      </w:pPr>
      <w:r w:rsidDel="00000000" w:rsidR="00000000" w:rsidRPr="00000000">
        <w:rPr>
          <w:rFonts w:ascii="Arial" w:cs="Arial" w:eastAsia="Arial" w:hAnsi="Arial"/>
          <w:sz w:val="22"/>
          <w:szCs w:val="22"/>
          <w:rtl w:val="0"/>
        </w:rPr>
        <w:t xml:space="preserve">Well, with education. I mean, I was really impressed when the the water crisis was going on. Because the universities were putting on classes on how to cook. You know, but they weren't teaching anything, or not much of anything about how to shop, how to store, how to balance it with other foods to make it healthier. Other than one or two recipes, you know what I'm saying? </w:t>
      </w:r>
      <w:r w:rsidDel="00000000" w:rsidR="00000000" w:rsidRPr="00000000">
        <w:rPr>
          <w:rtl w:val="0"/>
        </w:rPr>
      </w:r>
    </w:p>
    <w:p w:rsidR="00000000" w:rsidDel="00000000" w:rsidP="00000000" w:rsidRDefault="00000000" w:rsidRPr="00000000" w14:paraId="0000005A">
      <w:pPr>
        <w:spacing w:after="0" w:lineRule="auto"/>
        <w:rPr/>
      </w:pPr>
      <w:r w:rsidDel="00000000" w:rsidR="00000000" w:rsidRPr="00000000">
        <w:rPr>
          <w:rtl w:val="0"/>
        </w:rPr>
      </w:r>
    </w:p>
    <w:p w:rsidR="00000000" w:rsidDel="00000000" w:rsidP="00000000" w:rsidRDefault="00000000" w:rsidRPr="00000000" w14:paraId="0000005B">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31:58</w:t>
      </w:r>
      <w:r w:rsidDel="00000000" w:rsidR="00000000" w:rsidRPr="00000000">
        <w:rPr>
          <w:rtl w:val="0"/>
        </w:rPr>
      </w:r>
    </w:p>
    <w:p w:rsidR="00000000" w:rsidDel="00000000" w:rsidP="00000000" w:rsidRDefault="00000000" w:rsidRPr="00000000" w14:paraId="0000005C">
      <w:pPr>
        <w:spacing w:after="0" w:lineRule="auto"/>
        <w:rPr/>
      </w:pPr>
      <w:r w:rsidDel="00000000" w:rsidR="00000000" w:rsidRPr="00000000">
        <w:rPr>
          <w:rFonts w:ascii="Arial" w:cs="Arial" w:eastAsia="Arial" w:hAnsi="Arial"/>
          <w:sz w:val="22"/>
          <w:szCs w:val="22"/>
          <w:rtl w:val="0"/>
        </w:rPr>
        <w:t xml:space="preserve">Yeah. </w:t>
      </w:r>
      <w:r w:rsidDel="00000000" w:rsidR="00000000" w:rsidRPr="00000000">
        <w:rPr>
          <w:rtl w:val="0"/>
        </w:rPr>
      </w:r>
    </w:p>
    <w:p w:rsidR="00000000" w:rsidDel="00000000" w:rsidP="00000000" w:rsidRDefault="00000000" w:rsidRPr="00000000" w14:paraId="0000005D">
      <w:pPr>
        <w:spacing w:after="0" w:lineRule="auto"/>
        <w:rPr/>
      </w:pPr>
      <w:r w:rsidDel="00000000" w:rsidR="00000000" w:rsidRPr="00000000">
        <w:rPr>
          <w:rtl w:val="0"/>
        </w:rPr>
      </w:r>
    </w:p>
    <w:p w:rsidR="00000000" w:rsidDel="00000000" w:rsidP="00000000" w:rsidRDefault="00000000" w:rsidRPr="00000000" w14:paraId="0000005E">
      <w:pPr>
        <w:spacing w:after="0" w:lineRule="auto"/>
        <w:rPr/>
      </w:pPr>
      <w:r w:rsidDel="00000000" w:rsidR="00000000" w:rsidRPr="00000000">
        <w:rPr>
          <w:rFonts w:ascii="Arial" w:cs="Arial" w:eastAsia="Arial" w:hAnsi="Arial"/>
          <w:b w:val="1"/>
          <w:sz w:val="22"/>
          <w:szCs w:val="22"/>
          <w:rtl w:val="0"/>
        </w:rPr>
        <w:t xml:space="preserve">Participant 128  </w:t>
      </w:r>
      <w:r w:rsidDel="00000000" w:rsidR="00000000" w:rsidRPr="00000000">
        <w:rPr>
          <w:rFonts w:ascii="Arial" w:cs="Arial" w:eastAsia="Arial" w:hAnsi="Arial"/>
          <w:color w:val="5d7284"/>
          <w:sz w:val="22"/>
          <w:szCs w:val="22"/>
          <w:rtl w:val="0"/>
        </w:rPr>
        <w:t xml:space="preserve">32:00</w:t>
      </w:r>
      <w:r w:rsidDel="00000000" w:rsidR="00000000" w:rsidRPr="00000000">
        <w:rPr>
          <w:rtl w:val="0"/>
        </w:rPr>
      </w:r>
    </w:p>
    <w:p w:rsidR="00000000" w:rsidDel="00000000" w:rsidP="00000000" w:rsidRDefault="00000000" w:rsidRPr="00000000" w14:paraId="0000005F">
      <w:pPr>
        <w:spacing w:after="0" w:lineRule="auto"/>
        <w:rPr/>
      </w:pPr>
      <w:r w:rsidDel="00000000" w:rsidR="00000000" w:rsidRPr="00000000">
        <w:rPr>
          <w:rFonts w:ascii="Arial" w:cs="Arial" w:eastAsia="Arial" w:hAnsi="Arial"/>
          <w:sz w:val="22"/>
          <w:szCs w:val="22"/>
          <w:rtl w:val="0"/>
        </w:rPr>
        <w:t xml:space="preserve">So not only that, it was just the universities that I saw doing it, maybe one church. And that's not enough to educate people in this town. You know, Flint has a very unique dynamic. And we need to take programs like this that are cognizant of that dynamic, and use the resources that we all have to make it available to everybody. Or at least everybody that needs it.</w:t>
      </w:r>
      <w:r w:rsidDel="00000000" w:rsidR="00000000" w:rsidRPr="00000000">
        <w:rPr>
          <w:rtl w:val="0"/>
        </w:rPr>
      </w:r>
    </w:p>
    <w:p w:rsidR="00000000" w:rsidDel="00000000" w:rsidP="00000000" w:rsidRDefault="00000000" w:rsidRPr="00000000" w14:paraId="00000060">
      <w:pPr>
        <w:spacing w:after="0" w:lineRule="auto"/>
        <w:rPr/>
      </w:pPr>
      <w:r w:rsidDel="00000000" w:rsidR="00000000" w:rsidRPr="00000000">
        <w:rPr>
          <w:rtl w:val="0"/>
        </w:rPr>
      </w:r>
    </w:p>
    <w:p w:rsidR="00000000" w:rsidDel="00000000" w:rsidP="00000000" w:rsidRDefault="00000000" w:rsidRPr="00000000" w14:paraId="00000061">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33:01</w:t>
      </w:r>
      <w:r w:rsidDel="00000000" w:rsidR="00000000" w:rsidRPr="00000000">
        <w:rPr>
          <w:rtl w:val="0"/>
        </w:rPr>
      </w:r>
    </w:p>
    <w:p w:rsidR="00000000" w:rsidDel="00000000" w:rsidP="00000000" w:rsidRDefault="00000000" w:rsidRPr="00000000" w14:paraId="00000062">
      <w:pPr>
        <w:spacing w:after="0" w:lineRule="auto"/>
        <w:rPr/>
      </w:pPr>
      <w:r w:rsidDel="00000000" w:rsidR="00000000" w:rsidRPr="00000000">
        <w:rPr>
          <w:rFonts w:ascii="Arial" w:cs="Arial" w:eastAsia="Arial" w:hAnsi="Arial"/>
          <w:sz w:val="22"/>
          <w:szCs w:val="22"/>
          <w:rtl w:val="0"/>
        </w:rPr>
        <w:t xml:space="preserve">[Participant 128], would you care to mention a little bit about that unique dynamic that you spoke to?</w:t>
      </w:r>
      <w:r w:rsidDel="00000000" w:rsidR="00000000" w:rsidRPr="00000000">
        <w:rPr>
          <w:rtl w:val="0"/>
        </w:rPr>
      </w:r>
    </w:p>
    <w:p w:rsidR="00000000" w:rsidDel="00000000" w:rsidP="00000000" w:rsidRDefault="00000000" w:rsidRPr="00000000" w14:paraId="00000063">
      <w:pPr>
        <w:spacing w:after="0" w:lineRule="auto"/>
        <w:rPr/>
      </w:pPr>
      <w:r w:rsidDel="00000000" w:rsidR="00000000" w:rsidRPr="00000000">
        <w:rPr>
          <w:rtl w:val="0"/>
        </w:rPr>
      </w:r>
    </w:p>
    <w:p w:rsidR="00000000" w:rsidDel="00000000" w:rsidP="00000000" w:rsidRDefault="00000000" w:rsidRPr="00000000" w14:paraId="00000064">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33:06</w:t>
      </w:r>
      <w:r w:rsidDel="00000000" w:rsidR="00000000" w:rsidRPr="00000000">
        <w:rPr>
          <w:rtl w:val="0"/>
        </w:rPr>
      </w:r>
    </w:p>
    <w:p w:rsidR="00000000" w:rsidDel="00000000" w:rsidP="00000000" w:rsidRDefault="00000000" w:rsidRPr="00000000" w14:paraId="00000065">
      <w:pPr>
        <w:spacing w:after="0" w:lineRule="auto"/>
        <w:rPr/>
      </w:pPr>
      <w:r w:rsidDel="00000000" w:rsidR="00000000" w:rsidRPr="00000000">
        <w:rPr>
          <w:rFonts w:ascii="Arial" w:cs="Arial" w:eastAsia="Arial" w:hAnsi="Arial"/>
          <w:sz w:val="22"/>
          <w:szCs w:val="22"/>
          <w:rtl w:val="0"/>
        </w:rPr>
        <w:t xml:space="preserve">Okay. Other than a few that have moved in, in the fairly recent past. And I'm going by the demographics that I saw when I was working with the core program, okay. A majority of the individuals left in Flint are individuals that literally had no way to get out. Okay, everything started going downhill, those that could bolt bolt. Those that had the economic jur-resources to ride it out, they also stuck. But the disparity between the two groups got remarkably broader and more well defined. Okay, and the level of distrust is freaking amazing. You know, about the only one, as a nonhuman entity that gets any real trust anymore, is the churches. And not even all of them. Um, most communities you have like this, this blend that works, you know, level by level from one group to the next. And for us, you have one group and then this deep chasm and then the next group. So does that explain it? I'm not sure I'm making sense with this.</w:t>
      </w:r>
      <w:r w:rsidDel="00000000" w:rsidR="00000000" w:rsidRPr="00000000">
        <w:rPr>
          <w:rtl w:val="0"/>
        </w:rPr>
      </w:r>
    </w:p>
    <w:p w:rsidR="00000000" w:rsidDel="00000000" w:rsidP="00000000" w:rsidRDefault="00000000" w:rsidRPr="00000000" w14:paraId="00000066">
      <w:pPr>
        <w:spacing w:after="0" w:lineRule="auto"/>
        <w:rPr/>
      </w:pPr>
      <w:r w:rsidDel="00000000" w:rsidR="00000000" w:rsidRPr="00000000">
        <w:rPr>
          <w:rtl w:val="0"/>
        </w:rPr>
      </w:r>
    </w:p>
    <w:p w:rsidR="00000000" w:rsidDel="00000000" w:rsidP="00000000" w:rsidRDefault="00000000" w:rsidRPr="00000000" w14:paraId="00000067">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34:59</w:t>
      </w:r>
      <w:r w:rsidDel="00000000" w:rsidR="00000000" w:rsidRPr="00000000">
        <w:rPr>
          <w:rtl w:val="0"/>
        </w:rPr>
      </w:r>
    </w:p>
    <w:p w:rsidR="00000000" w:rsidDel="00000000" w:rsidP="00000000" w:rsidRDefault="00000000" w:rsidRPr="00000000" w14:paraId="00000068">
      <w:pPr>
        <w:spacing w:after="0" w:lineRule="auto"/>
        <w:rPr/>
      </w:pPr>
      <w:r w:rsidDel="00000000" w:rsidR="00000000" w:rsidRPr="00000000">
        <w:rPr>
          <w:rFonts w:ascii="Arial" w:cs="Arial" w:eastAsia="Arial" w:hAnsi="Arial"/>
          <w:sz w:val="22"/>
          <w:szCs w:val="22"/>
          <w:rtl w:val="0"/>
        </w:rPr>
        <w:t xml:space="preserve">No. That-</w:t>
      </w:r>
      <w:r w:rsidDel="00000000" w:rsidR="00000000" w:rsidRPr="00000000">
        <w:rPr>
          <w:rtl w:val="0"/>
        </w:rPr>
      </w:r>
    </w:p>
    <w:p w:rsidR="00000000" w:rsidDel="00000000" w:rsidP="00000000" w:rsidRDefault="00000000" w:rsidRPr="00000000" w14:paraId="00000069">
      <w:pPr>
        <w:spacing w:after="0" w:lineRule="auto"/>
        <w:rPr/>
      </w:pPr>
      <w:r w:rsidDel="00000000" w:rsidR="00000000" w:rsidRPr="00000000">
        <w:rPr>
          <w:rtl w:val="0"/>
        </w:rPr>
      </w:r>
    </w:p>
    <w:p w:rsidR="00000000" w:rsidDel="00000000" w:rsidP="00000000" w:rsidRDefault="00000000" w:rsidRPr="00000000" w14:paraId="0000006A">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35:00</w:t>
      </w:r>
      <w:r w:rsidDel="00000000" w:rsidR="00000000" w:rsidRPr="00000000">
        <w:rPr>
          <w:rtl w:val="0"/>
        </w:rPr>
      </w:r>
    </w:p>
    <w:p w:rsidR="00000000" w:rsidDel="00000000" w:rsidP="00000000" w:rsidRDefault="00000000" w:rsidRPr="00000000" w14:paraId="0000006B">
      <w:pPr>
        <w:spacing w:after="0" w:lineRule="auto"/>
        <w:rPr/>
      </w:pPr>
      <w:r w:rsidDel="00000000" w:rsidR="00000000" w:rsidRPr="00000000">
        <w:rPr>
          <w:rFonts w:ascii="Arial" w:cs="Arial" w:eastAsia="Arial" w:hAnsi="Arial"/>
          <w:sz w:val="22"/>
          <w:szCs w:val="22"/>
          <w:rtl w:val="0"/>
        </w:rPr>
        <w:t xml:space="preserve">You're making perfect sense. Thank you. </w:t>
      </w:r>
      <w:r w:rsidDel="00000000" w:rsidR="00000000" w:rsidRPr="00000000">
        <w:rPr>
          <w:rtl w:val="0"/>
        </w:rPr>
      </w:r>
    </w:p>
    <w:p w:rsidR="00000000" w:rsidDel="00000000" w:rsidP="00000000" w:rsidRDefault="00000000" w:rsidRPr="00000000" w14:paraId="0000006C">
      <w:pPr>
        <w:spacing w:after="0" w:lineRule="auto"/>
        <w:rPr/>
      </w:pPr>
      <w:r w:rsidDel="00000000" w:rsidR="00000000" w:rsidRPr="00000000">
        <w:rPr>
          <w:rtl w:val="0"/>
        </w:rPr>
      </w:r>
    </w:p>
    <w:p w:rsidR="00000000" w:rsidDel="00000000" w:rsidP="00000000" w:rsidRDefault="00000000" w:rsidRPr="00000000" w14:paraId="0000006D">
      <w:pPr>
        <w:spacing w:after="0" w:lineRule="auto"/>
        <w:rPr/>
      </w:pPr>
      <w:r w:rsidDel="00000000" w:rsidR="00000000" w:rsidRPr="00000000">
        <w:rPr>
          <w:rFonts w:ascii="Arial" w:cs="Arial" w:eastAsia="Arial" w:hAnsi="Arial"/>
          <w:b w:val="1"/>
          <w:sz w:val="22"/>
          <w:szCs w:val="22"/>
          <w:rtl w:val="0"/>
        </w:rPr>
        <w:t xml:space="preserve">Participant 128  </w:t>
      </w:r>
      <w:r w:rsidDel="00000000" w:rsidR="00000000" w:rsidRPr="00000000">
        <w:rPr>
          <w:rFonts w:ascii="Arial" w:cs="Arial" w:eastAsia="Arial" w:hAnsi="Arial"/>
          <w:color w:val="5d7284"/>
          <w:sz w:val="22"/>
          <w:szCs w:val="22"/>
          <w:rtl w:val="0"/>
        </w:rPr>
        <w:t xml:space="preserve">35:04</w:t>
      </w:r>
      <w:r w:rsidDel="00000000" w:rsidR="00000000" w:rsidRPr="00000000">
        <w:rPr>
          <w:rtl w:val="0"/>
        </w:rPr>
      </w:r>
    </w:p>
    <w:p w:rsidR="00000000" w:rsidDel="00000000" w:rsidP="00000000" w:rsidRDefault="00000000" w:rsidRPr="00000000" w14:paraId="0000006E">
      <w:pPr>
        <w:spacing w:after="0" w:lineRule="auto"/>
        <w:rPr/>
      </w:pPr>
      <w:r w:rsidDel="00000000" w:rsidR="00000000" w:rsidRPr="00000000">
        <w:rPr>
          <w:rFonts w:ascii="Arial" w:cs="Arial" w:eastAsia="Arial" w:hAnsi="Arial"/>
          <w:sz w:val="22"/>
          <w:szCs w:val="22"/>
          <w:rtl w:val="0"/>
        </w:rPr>
        <w:t xml:space="preserve">Okay. It's really a shame to because both groups have so much to offer each other. But like one wants to help, but thinks that the others are pretty much just being lazy and taking handouts. And the other group wants to learn and wants to succeed, but they think that the first group is out to get them. So you know- I like the way you put that together. That's pretty much exactly what I was trying to say. </w:t>
      </w:r>
      <w:r w:rsidDel="00000000" w:rsidR="00000000" w:rsidRPr="00000000">
        <w:rPr>
          <w:rtl w:val="0"/>
        </w:rPr>
      </w:r>
    </w:p>
    <w:p w:rsidR="00000000" w:rsidDel="00000000" w:rsidP="00000000" w:rsidRDefault="00000000" w:rsidRPr="00000000" w14:paraId="0000006F">
      <w:pPr>
        <w:spacing w:after="0" w:lineRule="auto"/>
        <w:rPr/>
      </w:pPr>
      <w:r w:rsidDel="00000000" w:rsidR="00000000" w:rsidRPr="00000000">
        <w:rPr>
          <w:rtl w:val="0"/>
        </w:rPr>
      </w:r>
    </w:p>
    <w:p w:rsidR="00000000" w:rsidDel="00000000" w:rsidP="00000000" w:rsidRDefault="00000000" w:rsidRPr="00000000" w14:paraId="00000070">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35:38</w:t>
      </w:r>
      <w:r w:rsidDel="00000000" w:rsidR="00000000" w:rsidRPr="00000000">
        <w:rPr>
          <w:rtl w:val="0"/>
        </w:rPr>
      </w:r>
    </w:p>
    <w:p w:rsidR="00000000" w:rsidDel="00000000" w:rsidP="00000000" w:rsidRDefault="00000000" w:rsidRPr="00000000" w14:paraId="00000071">
      <w:pPr>
        <w:spacing w:after="0" w:lineRule="auto"/>
        <w:rPr/>
      </w:pPr>
      <w:r w:rsidDel="00000000" w:rsidR="00000000" w:rsidRPr="00000000">
        <w:rPr>
          <w:rFonts w:ascii="Arial" w:cs="Arial" w:eastAsia="Arial" w:hAnsi="Arial"/>
          <w:sz w:val="22"/>
          <w:szCs w:val="22"/>
          <w:rtl w:val="0"/>
        </w:rPr>
        <w:t xml:space="preserve">Good, I was- I was gonna check in and make sure that this sort of reflects what you're talking about.</w:t>
      </w:r>
      <w:r w:rsidDel="00000000" w:rsidR="00000000" w:rsidRPr="00000000">
        <w:rPr>
          <w:rtl w:val="0"/>
        </w:rPr>
      </w:r>
    </w:p>
    <w:p w:rsidR="00000000" w:rsidDel="00000000" w:rsidP="00000000" w:rsidRDefault="00000000" w:rsidRPr="00000000" w14:paraId="00000072">
      <w:pPr>
        <w:spacing w:after="0" w:lineRule="auto"/>
        <w:rPr/>
      </w:pPr>
      <w:r w:rsidDel="00000000" w:rsidR="00000000" w:rsidRPr="00000000">
        <w:rPr>
          <w:rtl w:val="0"/>
        </w:rPr>
      </w:r>
    </w:p>
    <w:p w:rsidR="00000000" w:rsidDel="00000000" w:rsidP="00000000" w:rsidRDefault="00000000" w:rsidRPr="00000000" w14:paraId="00000073">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35:47</w:t>
      </w:r>
      <w:r w:rsidDel="00000000" w:rsidR="00000000" w:rsidRPr="00000000">
        <w:rPr>
          <w:rtl w:val="0"/>
        </w:rPr>
      </w:r>
    </w:p>
    <w:p w:rsidR="00000000" w:rsidDel="00000000" w:rsidP="00000000" w:rsidRDefault="00000000" w:rsidRPr="00000000" w14:paraId="00000074">
      <w:pPr>
        <w:spacing w:after="0" w:lineRule="auto"/>
        <w:rPr/>
      </w:pPr>
      <w:r w:rsidDel="00000000" w:rsidR="00000000" w:rsidRPr="00000000">
        <w:rPr>
          <w:rFonts w:ascii="Arial" w:cs="Arial" w:eastAsia="Arial" w:hAnsi="Arial"/>
          <w:sz w:val="22"/>
          <w:szCs w:val="22"/>
          <w:rtl w:val="0"/>
        </w:rPr>
        <w:t xml:space="preserve">And the thing is, is it wasn't just the water crisis that did it. It's just the water crisis that made people take a look at the ugly, you know what I'm saying?</w:t>
      </w:r>
      <w:r w:rsidDel="00000000" w:rsidR="00000000" w:rsidRPr="00000000">
        <w:rPr>
          <w:rtl w:val="0"/>
        </w:rPr>
      </w:r>
    </w:p>
    <w:p w:rsidR="00000000" w:rsidDel="00000000" w:rsidP="00000000" w:rsidRDefault="00000000" w:rsidRPr="00000000" w14:paraId="00000075">
      <w:pPr>
        <w:spacing w:after="0" w:lineRule="auto"/>
        <w:rPr/>
      </w:pPr>
      <w:r w:rsidDel="00000000" w:rsidR="00000000" w:rsidRPr="00000000">
        <w:rPr>
          <w:rtl w:val="0"/>
        </w:rPr>
      </w:r>
    </w:p>
    <w:p w:rsidR="00000000" w:rsidDel="00000000" w:rsidP="00000000" w:rsidRDefault="00000000" w:rsidRPr="00000000" w14:paraId="00000076">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36:01</w:t>
      </w:r>
      <w:r w:rsidDel="00000000" w:rsidR="00000000" w:rsidRPr="00000000">
        <w:rPr>
          <w:rtl w:val="0"/>
        </w:rPr>
      </w:r>
    </w:p>
    <w:p w:rsidR="00000000" w:rsidDel="00000000" w:rsidP="00000000" w:rsidRDefault="00000000" w:rsidRPr="00000000" w14:paraId="00000077">
      <w:pPr>
        <w:spacing w:after="0" w:lineRule="auto"/>
        <w:rPr/>
      </w:pPr>
      <w:r w:rsidDel="00000000" w:rsidR="00000000" w:rsidRPr="00000000">
        <w:rPr>
          <w:rFonts w:ascii="Arial" w:cs="Arial" w:eastAsia="Arial" w:hAnsi="Arial"/>
          <w:sz w:val="22"/>
          <w:szCs w:val="22"/>
          <w:rtl w:val="0"/>
        </w:rPr>
        <w:t xml:space="preserve">Yeah.</w:t>
      </w:r>
      <w:r w:rsidDel="00000000" w:rsidR="00000000" w:rsidRPr="00000000">
        <w:rPr>
          <w:rtl w:val="0"/>
        </w:rPr>
      </w:r>
    </w:p>
    <w:p w:rsidR="00000000" w:rsidDel="00000000" w:rsidP="00000000" w:rsidRDefault="00000000" w:rsidRPr="00000000" w14:paraId="00000078">
      <w:pPr>
        <w:spacing w:after="0" w:lineRule="auto"/>
        <w:rPr/>
      </w:pPr>
      <w:r w:rsidDel="00000000" w:rsidR="00000000" w:rsidRPr="00000000">
        <w:rPr>
          <w:rtl w:val="0"/>
        </w:rPr>
      </w:r>
    </w:p>
    <w:p w:rsidR="00000000" w:rsidDel="00000000" w:rsidP="00000000" w:rsidRDefault="00000000" w:rsidRPr="00000000" w14:paraId="00000079">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36:05</w:t>
      </w:r>
      <w:r w:rsidDel="00000000" w:rsidR="00000000" w:rsidRPr="00000000">
        <w:rPr>
          <w:rtl w:val="0"/>
        </w:rPr>
      </w:r>
    </w:p>
    <w:p w:rsidR="00000000" w:rsidDel="00000000" w:rsidP="00000000" w:rsidRDefault="00000000" w:rsidRPr="00000000" w14:paraId="0000007A">
      <w:pPr>
        <w:spacing w:after="0" w:lineRule="auto"/>
        <w:rPr/>
      </w:pPr>
      <w:r w:rsidDel="00000000" w:rsidR="00000000" w:rsidRPr="00000000">
        <w:rPr>
          <w:rFonts w:ascii="Arial" w:cs="Arial" w:eastAsia="Arial" w:hAnsi="Arial"/>
          <w:sz w:val="22"/>
          <w:szCs w:val="22"/>
          <w:rtl w:val="0"/>
        </w:rPr>
        <w:t xml:space="preserve">Up until that point, we could pretty much put our heads in the sand and it didn't matter. But the water crisis pretty much made everybody sit up and look around.</w:t>
      </w:r>
      <w:r w:rsidDel="00000000" w:rsidR="00000000" w:rsidRPr="00000000">
        <w:rPr>
          <w:rtl w:val="0"/>
        </w:rPr>
      </w:r>
    </w:p>
    <w:p w:rsidR="00000000" w:rsidDel="00000000" w:rsidP="00000000" w:rsidRDefault="00000000" w:rsidRPr="00000000" w14:paraId="0000007B">
      <w:pPr>
        <w:spacing w:after="0" w:lineRule="auto"/>
        <w:rPr/>
      </w:pPr>
      <w:r w:rsidDel="00000000" w:rsidR="00000000" w:rsidRPr="00000000">
        <w:rPr>
          <w:rtl w:val="0"/>
        </w:rPr>
      </w:r>
    </w:p>
    <w:p w:rsidR="00000000" w:rsidDel="00000000" w:rsidP="00000000" w:rsidRDefault="00000000" w:rsidRPr="00000000" w14:paraId="0000007C">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36:22</w:t>
      </w:r>
      <w:r w:rsidDel="00000000" w:rsidR="00000000" w:rsidRPr="00000000">
        <w:rPr>
          <w:rtl w:val="0"/>
        </w:rPr>
      </w:r>
    </w:p>
    <w:p w:rsidR="00000000" w:rsidDel="00000000" w:rsidP="00000000" w:rsidRDefault="00000000" w:rsidRPr="00000000" w14:paraId="0000007D">
      <w:pPr>
        <w:spacing w:after="0" w:lineRule="auto"/>
        <w:rPr/>
      </w:pPr>
      <w:r w:rsidDel="00000000" w:rsidR="00000000" w:rsidRPr="00000000">
        <w:rPr>
          <w:rFonts w:ascii="Arial" w:cs="Arial" w:eastAsia="Arial" w:hAnsi="Arial"/>
          <w:sz w:val="22"/>
          <w:szCs w:val="22"/>
          <w:rtl w:val="0"/>
        </w:rPr>
        <w:t xml:space="preserve">I think it did have one benefit. I think it's one of the reasons why when the whole, um, Black Lives Matter- Not that, not the groups, but the fighting that went on. Flint was noted for the fact that our police department representatives did their utmost to handle it respectfully and responsibly. And I think that's a direct result of having to deal with all the things that we've had to deal with so far. As the-the ability to have income dropping and the water crisis and everything, we've already bought those battles, you know, yeah.</w:t>
      </w:r>
      <w:r w:rsidDel="00000000" w:rsidR="00000000" w:rsidRPr="00000000">
        <w:rPr>
          <w:rtl w:val="0"/>
        </w:rPr>
      </w:r>
    </w:p>
    <w:p w:rsidR="00000000" w:rsidDel="00000000" w:rsidP="00000000" w:rsidRDefault="00000000" w:rsidRPr="00000000" w14:paraId="0000007E">
      <w:pPr>
        <w:spacing w:after="0" w:lineRule="auto"/>
        <w:rPr/>
      </w:pPr>
      <w:r w:rsidDel="00000000" w:rsidR="00000000" w:rsidRPr="00000000">
        <w:rPr>
          <w:rtl w:val="0"/>
        </w:rPr>
      </w:r>
    </w:p>
    <w:p w:rsidR="00000000" w:rsidDel="00000000" w:rsidP="00000000" w:rsidRDefault="00000000" w:rsidRPr="00000000" w14:paraId="0000007F">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37:20</w:t>
      </w:r>
      <w:r w:rsidDel="00000000" w:rsidR="00000000" w:rsidRPr="00000000">
        <w:rPr>
          <w:rtl w:val="0"/>
        </w:rPr>
      </w:r>
    </w:p>
    <w:p w:rsidR="00000000" w:rsidDel="00000000" w:rsidP="00000000" w:rsidRDefault="00000000" w:rsidRPr="00000000" w14:paraId="00000080">
      <w:pPr>
        <w:spacing w:after="0" w:lineRule="auto"/>
        <w:rPr/>
      </w:pPr>
      <w:r w:rsidDel="00000000" w:rsidR="00000000" w:rsidRPr="00000000">
        <w:rPr>
          <w:rFonts w:ascii="Arial" w:cs="Arial" w:eastAsia="Arial" w:hAnsi="Arial"/>
          <w:sz w:val="22"/>
          <w:szCs w:val="22"/>
          <w:rtl w:val="0"/>
        </w:rPr>
        <w:t xml:space="preserve">Wow, you're good with that.</w:t>
      </w:r>
      <w:r w:rsidDel="00000000" w:rsidR="00000000" w:rsidRPr="00000000">
        <w:rPr>
          <w:rtl w:val="0"/>
        </w:rPr>
      </w:r>
    </w:p>
    <w:p w:rsidR="00000000" w:rsidDel="00000000" w:rsidP="00000000" w:rsidRDefault="00000000" w:rsidRPr="00000000" w14:paraId="00000081">
      <w:pPr>
        <w:spacing w:after="0" w:lineRule="auto"/>
        <w:rPr/>
      </w:pPr>
      <w:r w:rsidDel="00000000" w:rsidR="00000000" w:rsidRPr="00000000">
        <w:rPr>
          <w:rtl w:val="0"/>
        </w:rPr>
      </w:r>
    </w:p>
    <w:p w:rsidR="00000000" w:rsidDel="00000000" w:rsidP="00000000" w:rsidRDefault="00000000" w:rsidRPr="00000000" w14:paraId="00000082">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37:26</w:t>
      </w:r>
      <w:r w:rsidDel="00000000" w:rsidR="00000000" w:rsidRPr="00000000">
        <w:rPr>
          <w:rtl w:val="0"/>
        </w:rPr>
      </w:r>
    </w:p>
    <w:p w:rsidR="00000000" w:rsidDel="00000000" w:rsidP="00000000" w:rsidRDefault="00000000" w:rsidRPr="00000000" w14:paraId="00000083">
      <w:pPr>
        <w:spacing w:after="0" w:lineRule="auto"/>
        <w:rPr/>
      </w:pPr>
      <w:r w:rsidDel="00000000" w:rsidR="00000000" w:rsidRPr="00000000">
        <w:rPr>
          <w:rFonts w:ascii="Arial" w:cs="Arial" w:eastAsia="Arial" w:hAnsi="Arial"/>
          <w:sz w:val="22"/>
          <w:szCs w:val="22"/>
          <w:rtl w:val="0"/>
        </w:rPr>
        <w:t xml:space="preserve">I've done one or two or 20 of these maps.</w:t>
      </w:r>
      <w:r w:rsidDel="00000000" w:rsidR="00000000" w:rsidRPr="00000000">
        <w:rPr>
          <w:rtl w:val="0"/>
        </w:rPr>
      </w:r>
    </w:p>
    <w:p w:rsidR="00000000" w:rsidDel="00000000" w:rsidP="00000000" w:rsidRDefault="00000000" w:rsidRPr="00000000" w14:paraId="00000084">
      <w:pPr>
        <w:spacing w:after="0" w:lineRule="auto"/>
        <w:rPr/>
      </w:pPr>
      <w:r w:rsidDel="00000000" w:rsidR="00000000" w:rsidRPr="00000000">
        <w:rPr>
          <w:rtl w:val="0"/>
        </w:rPr>
      </w:r>
    </w:p>
    <w:p w:rsidR="00000000" w:rsidDel="00000000" w:rsidP="00000000" w:rsidRDefault="00000000" w:rsidRPr="00000000" w14:paraId="00000085">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37:34</w:t>
      </w:r>
      <w:r w:rsidDel="00000000" w:rsidR="00000000" w:rsidRPr="00000000">
        <w:rPr>
          <w:rtl w:val="0"/>
        </w:rPr>
      </w:r>
    </w:p>
    <w:p w:rsidR="00000000" w:rsidDel="00000000" w:rsidP="00000000" w:rsidRDefault="00000000" w:rsidRPr="00000000" w14:paraId="00000086">
      <w:pPr>
        <w:spacing w:after="0" w:lineRule="auto"/>
        <w:rPr/>
      </w:pPr>
      <w:r w:rsidDel="00000000" w:rsidR="00000000" w:rsidRPr="00000000">
        <w:rPr>
          <w:rFonts w:ascii="Arial" w:cs="Arial" w:eastAsia="Arial" w:hAnsi="Arial"/>
          <w:sz w:val="22"/>
          <w:szCs w:val="22"/>
          <w:rtl w:val="0"/>
        </w:rPr>
        <w:t xml:space="preserve">That's really good to hear that so clear. [Particpiant 128], we-we've been hearing a lot of connections to the water crisis and the resiliency and how Flint has, you know, been through so much that you handle things different.</w:t>
      </w:r>
      <w:r w:rsidDel="00000000" w:rsidR="00000000" w:rsidRPr="00000000">
        <w:rPr>
          <w:rtl w:val="0"/>
        </w:rPr>
      </w:r>
    </w:p>
    <w:p w:rsidR="00000000" w:rsidDel="00000000" w:rsidP="00000000" w:rsidRDefault="00000000" w:rsidRPr="00000000" w14:paraId="00000087">
      <w:pPr>
        <w:spacing w:after="0" w:lineRule="auto"/>
        <w:rPr/>
      </w:pPr>
      <w:r w:rsidDel="00000000" w:rsidR="00000000" w:rsidRPr="00000000">
        <w:rPr>
          <w:rtl w:val="0"/>
        </w:rPr>
      </w:r>
    </w:p>
    <w:p w:rsidR="00000000" w:rsidDel="00000000" w:rsidP="00000000" w:rsidRDefault="00000000" w:rsidRPr="00000000" w14:paraId="00000088">
      <w:pPr>
        <w:spacing w:after="0" w:lineRule="auto"/>
        <w:rPr/>
      </w:pPr>
      <w:r w:rsidDel="00000000" w:rsidR="00000000" w:rsidRPr="00000000">
        <w:rPr>
          <w:rFonts w:ascii="Arial" w:cs="Arial" w:eastAsia="Arial" w:hAnsi="Arial"/>
          <w:b w:val="1"/>
          <w:sz w:val="22"/>
          <w:szCs w:val="22"/>
          <w:rtl w:val="0"/>
        </w:rPr>
        <w:t xml:space="preserve">Participant 128  </w:t>
      </w:r>
      <w:r w:rsidDel="00000000" w:rsidR="00000000" w:rsidRPr="00000000">
        <w:rPr>
          <w:rFonts w:ascii="Arial" w:cs="Arial" w:eastAsia="Arial" w:hAnsi="Arial"/>
          <w:color w:val="5d7284"/>
          <w:sz w:val="22"/>
          <w:szCs w:val="22"/>
          <w:rtl w:val="0"/>
        </w:rPr>
        <w:t xml:space="preserve">37:52</w:t>
      </w:r>
      <w:r w:rsidDel="00000000" w:rsidR="00000000" w:rsidRPr="00000000">
        <w:rPr>
          <w:rtl w:val="0"/>
        </w:rPr>
      </w:r>
    </w:p>
    <w:p w:rsidR="00000000" w:rsidDel="00000000" w:rsidP="00000000" w:rsidRDefault="00000000" w:rsidRPr="00000000" w14:paraId="00000089">
      <w:pPr>
        <w:spacing w:after="0" w:lineRule="auto"/>
        <w:rPr/>
      </w:pPr>
      <w:r w:rsidDel="00000000" w:rsidR="00000000" w:rsidRPr="00000000">
        <w:rPr>
          <w:rFonts w:ascii="Arial" w:cs="Arial" w:eastAsia="Arial" w:hAnsi="Arial"/>
          <w:sz w:val="22"/>
          <w:szCs w:val="22"/>
          <w:rtl w:val="0"/>
        </w:rPr>
        <w:t xml:space="preserve">Well, one of the benefits of working with the core group was that we literally walked every inch of Flint, going door to door. Um talking to people and helping them find access to clean water. And what they don't tell you about the-the people that were participating in the core group is that even while we were on the clock, we engaged in a lot of extra community activity. Like if we ran across somebody who was ill, it was nothing for one of us to sit with that ill person until, you know, medical assistance could get there. Or we found one person whose gas had been cut off and he was heating his house with one of those kerosene heaters, but with all the windows blocked up. And we contacted his family and let him- let them know about it. Um, because it was not safe. You know, and things like that. Working with core let us do that. You know, and, in return, people started trusting us and talking to us, and realizing that most of us that were working there were from the same group, they were.</w:t>
      </w:r>
      <w:r w:rsidDel="00000000" w:rsidR="00000000" w:rsidRPr="00000000">
        <w:rPr>
          <w:rtl w:val="0"/>
        </w:rPr>
      </w:r>
    </w:p>
    <w:p w:rsidR="00000000" w:rsidDel="00000000" w:rsidP="00000000" w:rsidRDefault="00000000" w:rsidRPr="00000000" w14:paraId="0000008A">
      <w:pPr>
        <w:spacing w:after="0" w:lineRule="auto"/>
        <w:rPr/>
      </w:pPr>
      <w:r w:rsidDel="00000000" w:rsidR="00000000" w:rsidRPr="00000000">
        <w:rPr>
          <w:rtl w:val="0"/>
        </w:rPr>
      </w:r>
    </w:p>
    <w:p w:rsidR="00000000" w:rsidDel="00000000" w:rsidP="00000000" w:rsidRDefault="00000000" w:rsidRPr="00000000" w14:paraId="0000008B">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39:34</w:t>
      </w:r>
      <w:r w:rsidDel="00000000" w:rsidR="00000000" w:rsidRPr="00000000">
        <w:rPr>
          <w:rtl w:val="0"/>
        </w:rPr>
      </w:r>
    </w:p>
    <w:p w:rsidR="00000000" w:rsidDel="00000000" w:rsidP="00000000" w:rsidRDefault="00000000" w:rsidRPr="00000000" w14:paraId="0000008C">
      <w:pPr>
        <w:spacing w:after="0" w:lineRule="auto"/>
        <w:rPr/>
      </w:pPr>
      <w:r w:rsidDel="00000000" w:rsidR="00000000" w:rsidRPr="00000000">
        <w:rPr>
          <w:rFonts w:ascii="Arial" w:cs="Arial" w:eastAsia="Arial" w:hAnsi="Arial"/>
          <w:sz w:val="22"/>
          <w:szCs w:val="22"/>
          <w:rtl w:val="0"/>
        </w:rPr>
        <w:t xml:space="preserve">Would this be sort of a fair representation that, you know: the groups and the actions that came out of the Flint water crisis, you know, built some social networks and connections to other people in the community. And that sort of counteracted some of the negative. That built back up trust, that built in resilience, that you know, did- helped out, you know, community cohesion. Um, is that fair? Would you make changes to how it's represented in the map?</w:t>
      </w:r>
      <w:r w:rsidDel="00000000" w:rsidR="00000000" w:rsidRPr="00000000">
        <w:rPr>
          <w:rtl w:val="0"/>
        </w:rPr>
      </w:r>
    </w:p>
    <w:p w:rsidR="00000000" w:rsidDel="00000000" w:rsidP="00000000" w:rsidRDefault="00000000" w:rsidRPr="00000000" w14:paraId="0000008D">
      <w:pPr>
        <w:spacing w:after="0" w:lineRule="auto"/>
        <w:rPr/>
      </w:pPr>
      <w:r w:rsidDel="00000000" w:rsidR="00000000" w:rsidRPr="00000000">
        <w:rPr>
          <w:rtl w:val="0"/>
        </w:rPr>
      </w:r>
    </w:p>
    <w:p w:rsidR="00000000" w:rsidDel="00000000" w:rsidP="00000000" w:rsidRDefault="00000000" w:rsidRPr="00000000" w14:paraId="0000008E">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40:18</w:t>
      </w:r>
      <w:r w:rsidDel="00000000" w:rsidR="00000000" w:rsidRPr="00000000">
        <w:rPr>
          <w:rtl w:val="0"/>
        </w:rPr>
      </w:r>
    </w:p>
    <w:p w:rsidR="00000000" w:rsidDel="00000000" w:rsidP="00000000" w:rsidRDefault="00000000" w:rsidRPr="00000000" w14:paraId="0000008F">
      <w:pPr>
        <w:spacing w:after="0" w:lineRule="auto"/>
        <w:rPr/>
      </w:pPr>
      <w:r w:rsidDel="00000000" w:rsidR="00000000" w:rsidRPr="00000000">
        <w:rPr>
          <w:rFonts w:ascii="Arial" w:cs="Arial" w:eastAsia="Arial" w:hAnsi="Arial"/>
          <w:sz w:val="22"/>
          <w:szCs w:val="22"/>
          <w:rtl w:val="0"/>
        </w:rPr>
        <w:t xml:space="preserve">I think it- it went a long way to- I don't know if I call it cohesion or stability or both. You know, because when all the the pandemic and political stuff started happening, the rest of the country is pretty much freaking out. Even the rest of the state was freaking out. And you know, most of the people I know, here are like, Okay, one more thing for us to deal with, what do we do first?</w:t>
      </w:r>
      <w:r w:rsidDel="00000000" w:rsidR="00000000" w:rsidRPr="00000000">
        <w:rPr>
          <w:rtl w:val="0"/>
        </w:rPr>
      </w:r>
    </w:p>
    <w:p w:rsidR="00000000" w:rsidDel="00000000" w:rsidP="00000000" w:rsidRDefault="00000000" w:rsidRPr="00000000" w14:paraId="00000090">
      <w:pPr>
        <w:spacing w:after="0" w:lineRule="auto"/>
        <w:rPr/>
      </w:pPr>
      <w:r w:rsidDel="00000000" w:rsidR="00000000" w:rsidRPr="00000000">
        <w:rPr>
          <w:rtl w:val="0"/>
        </w:rPr>
      </w:r>
    </w:p>
    <w:p w:rsidR="00000000" w:rsidDel="00000000" w:rsidP="00000000" w:rsidRDefault="00000000" w:rsidRPr="00000000" w14:paraId="00000091">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40:54</w:t>
      </w:r>
      <w:r w:rsidDel="00000000" w:rsidR="00000000" w:rsidRPr="00000000">
        <w:rPr>
          <w:rtl w:val="0"/>
        </w:rPr>
      </w:r>
    </w:p>
    <w:p w:rsidR="00000000" w:rsidDel="00000000" w:rsidP="00000000" w:rsidRDefault="00000000" w:rsidRPr="00000000" w14:paraId="00000092">
      <w:pPr>
        <w:spacing w:after="0" w:lineRule="auto"/>
        <w:rPr/>
      </w:pPr>
      <w:r w:rsidDel="00000000" w:rsidR="00000000" w:rsidRPr="00000000">
        <w:rPr>
          <w:rFonts w:ascii="Arial" w:cs="Arial" w:eastAsia="Arial" w:hAnsi="Arial"/>
          <w:sz w:val="22"/>
          <w:szCs w:val="22"/>
          <w:rtl w:val="0"/>
        </w:rPr>
        <w:t xml:space="preserve">Yeah</w:t>
      </w:r>
      <w:r w:rsidDel="00000000" w:rsidR="00000000" w:rsidRPr="00000000">
        <w:rPr>
          <w:rtl w:val="0"/>
        </w:rPr>
      </w:r>
    </w:p>
    <w:p w:rsidR="00000000" w:rsidDel="00000000" w:rsidP="00000000" w:rsidRDefault="00000000" w:rsidRPr="00000000" w14:paraId="00000093">
      <w:pPr>
        <w:spacing w:after="0" w:lineRule="auto"/>
        <w:rPr/>
      </w:pPr>
      <w:r w:rsidDel="00000000" w:rsidR="00000000" w:rsidRPr="00000000">
        <w:rPr>
          <w:rtl w:val="0"/>
        </w:rPr>
      </w:r>
    </w:p>
    <w:p w:rsidR="00000000" w:rsidDel="00000000" w:rsidP="00000000" w:rsidRDefault="00000000" w:rsidRPr="00000000" w14:paraId="00000094">
      <w:pPr>
        <w:spacing w:after="0" w:lineRule="auto"/>
        <w:rPr/>
      </w:pPr>
      <w:r w:rsidDel="00000000" w:rsidR="00000000" w:rsidRPr="00000000">
        <w:rPr>
          <w:rFonts w:ascii="Arial" w:cs="Arial" w:eastAsia="Arial" w:hAnsi="Arial"/>
          <w:b w:val="1"/>
          <w:sz w:val="22"/>
          <w:szCs w:val="22"/>
          <w:rtl w:val="0"/>
        </w:rPr>
        <w:t xml:space="preserve">Participant 128  </w:t>
      </w:r>
      <w:r w:rsidDel="00000000" w:rsidR="00000000" w:rsidRPr="00000000">
        <w:rPr>
          <w:rFonts w:ascii="Arial" w:cs="Arial" w:eastAsia="Arial" w:hAnsi="Arial"/>
          <w:color w:val="5d7284"/>
          <w:sz w:val="22"/>
          <w:szCs w:val="22"/>
          <w:rtl w:val="0"/>
        </w:rPr>
        <w:t xml:space="preserve">40:55</w:t>
      </w:r>
      <w:r w:rsidDel="00000000" w:rsidR="00000000" w:rsidRPr="00000000">
        <w:rPr>
          <w:rtl w:val="0"/>
        </w:rPr>
      </w:r>
    </w:p>
    <w:p w:rsidR="00000000" w:rsidDel="00000000" w:rsidP="00000000" w:rsidRDefault="00000000" w:rsidRPr="00000000" w14:paraId="00000095">
      <w:pPr>
        <w:spacing w:after="0" w:lineRule="auto"/>
        <w:rPr/>
      </w:pPr>
      <w:r w:rsidDel="00000000" w:rsidR="00000000" w:rsidRPr="00000000">
        <w:rPr>
          <w:rFonts w:ascii="Arial" w:cs="Arial" w:eastAsia="Arial" w:hAnsi="Arial"/>
          <w:sz w:val="22"/>
          <w:szCs w:val="22"/>
          <w:rtl w:val="0"/>
        </w:rPr>
        <w:t xml:space="preserve">You know</w:t>
      </w:r>
      <w:r w:rsidDel="00000000" w:rsidR="00000000" w:rsidRPr="00000000">
        <w:rPr>
          <w:rtl w:val="0"/>
        </w:rPr>
      </w:r>
    </w:p>
    <w:p w:rsidR="00000000" w:rsidDel="00000000" w:rsidP="00000000" w:rsidRDefault="00000000" w:rsidRPr="00000000" w14:paraId="00000096">
      <w:pPr>
        <w:spacing w:after="0" w:lineRule="auto"/>
        <w:rPr/>
      </w:pPr>
      <w:r w:rsidDel="00000000" w:rsidR="00000000" w:rsidRPr="00000000">
        <w:rPr>
          <w:rtl w:val="0"/>
        </w:rPr>
      </w:r>
    </w:p>
    <w:p w:rsidR="00000000" w:rsidDel="00000000" w:rsidP="00000000" w:rsidRDefault="00000000" w:rsidRPr="00000000" w14:paraId="00000097">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40:56</w:t>
      </w:r>
      <w:r w:rsidDel="00000000" w:rsidR="00000000" w:rsidRPr="00000000">
        <w:rPr>
          <w:rtl w:val="0"/>
        </w:rPr>
      </w:r>
    </w:p>
    <w:p w:rsidR="00000000" w:rsidDel="00000000" w:rsidP="00000000" w:rsidRDefault="00000000" w:rsidRPr="00000000" w14:paraId="00000098">
      <w:pPr>
        <w:spacing w:after="0" w:lineRule="auto"/>
        <w:rPr/>
      </w:pPr>
      <w:r w:rsidDel="00000000" w:rsidR="00000000" w:rsidRPr="00000000">
        <w:rPr>
          <w:rFonts w:ascii="Arial" w:cs="Arial" w:eastAsia="Arial" w:hAnsi="Arial"/>
          <w:sz w:val="22"/>
          <w:szCs w:val="22"/>
          <w:rtl w:val="0"/>
        </w:rPr>
        <w:t xml:space="preserve">Yeah.</w:t>
      </w:r>
      <w:r w:rsidDel="00000000" w:rsidR="00000000" w:rsidRPr="00000000">
        <w:rPr>
          <w:rtl w:val="0"/>
        </w:rPr>
      </w:r>
    </w:p>
    <w:p w:rsidR="00000000" w:rsidDel="00000000" w:rsidP="00000000" w:rsidRDefault="00000000" w:rsidRPr="00000000" w14:paraId="00000099">
      <w:pPr>
        <w:spacing w:after="0" w:lineRule="auto"/>
        <w:rPr/>
      </w:pPr>
      <w:r w:rsidDel="00000000" w:rsidR="00000000" w:rsidRPr="00000000">
        <w:rPr>
          <w:rtl w:val="0"/>
        </w:rPr>
      </w:r>
    </w:p>
    <w:p w:rsidR="00000000" w:rsidDel="00000000" w:rsidP="00000000" w:rsidRDefault="00000000" w:rsidRPr="00000000" w14:paraId="0000009A">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41:00</w:t>
      </w:r>
      <w:r w:rsidDel="00000000" w:rsidR="00000000" w:rsidRPr="00000000">
        <w:rPr>
          <w:rtl w:val="0"/>
        </w:rPr>
      </w:r>
    </w:p>
    <w:p w:rsidR="00000000" w:rsidDel="00000000" w:rsidP="00000000" w:rsidRDefault="00000000" w:rsidRPr="00000000" w14:paraId="0000009B">
      <w:pPr>
        <w:spacing w:after="0" w:lineRule="auto"/>
        <w:rPr/>
      </w:pPr>
      <w:r w:rsidDel="00000000" w:rsidR="00000000" w:rsidRPr="00000000">
        <w:rPr>
          <w:rFonts w:ascii="Arial" w:cs="Arial" w:eastAsia="Arial" w:hAnsi="Arial"/>
          <w:sz w:val="22"/>
          <w:szCs w:val="22"/>
          <w:rtl w:val="0"/>
        </w:rPr>
        <w:t xml:space="preserve">So, I mean, it was all there. Yeah, it was stronger here. It made us stronger. Before this pandemic hit, so that I think we were more capable of dealing with the pandemic.</w:t>
      </w:r>
      <w:r w:rsidDel="00000000" w:rsidR="00000000" w:rsidRPr="00000000">
        <w:rPr>
          <w:rtl w:val="0"/>
        </w:rPr>
      </w:r>
    </w:p>
    <w:p w:rsidR="00000000" w:rsidDel="00000000" w:rsidP="00000000" w:rsidRDefault="00000000" w:rsidRPr="00000000" w14:paraId="0000009C">
      <w:pPr>
        <w:spacing w:after="0" w:lineRule="auto"/>
        <w:rPr/>
      </w:pPr>
      <w:r w:rsidDel="00000000" w:rsidR="00000000" w:rsidRPr="00000000">
        <w:rPr>
          <w:rtl w:val="0"/>
        </w:rPr>
      </w:r>
    </w:p>
    <w:p w:rsidR="00000000" w:rsidDel="00000000" w:rsidP="00000000" w:rsidRDefault="00000000" w:rsidRPr="00000000" w14:paraId="0000009D">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41:20</w:t>
      </w:r>
      <w:r w:rsidDel="00000000" w:rsidR="00000000" w:rsidRPr="00000000">
        <w:rPr>
          <w:rtl w:val="0"/>
        </w:rPr>
      </w:r>
    </w:p>
    <w:p w:rsidR="00000000" w:rsidDel="00000000" w:rsidP="00000000" w:rsidRDefault="00000000" w:rsidRPr="00000000" w14:paraId="0000009E">
      <w:pPr>
        <w:spacing w:after="0" w:lineRule="auto"/>
        <w:rPr/>
      </w:pPr>
      <w:r w:rsidDel="00000000" w:rsidR="00000000" w:rsidRPr="00000000">
        <w:rPr>
          <w:rFonts w:ascii="Arial" w:cs="Arial" w:eastAsia="Arial" w:hAnsi="Arial"/>
          <w:sz w:val="22"/>
          <w:szCs w:val="22"/>
          <w:rtl w:val="0"/>
        </w:rPr>
        <w:t xml:space="preserve">Um, we are going to, you know, explicitly talk about the impacts of COVID-19 a bit later in this meeting. So I definitely want to get back to that conversation. Because that is one of the things that I think is emerging from our conversations with folks is that, you know, Flint was in this position of, you know, being able to manage COVID better than other communities, because they had these established systems of, of connections and sharing resources and help in the community. So I definitely want to talk about that more a bit later.</w:t>
      </w:r>
      <w:r w:rsidDel="00000000" w:rsidR="00000000" w:rsidRPr="00000000">
        <w:rPr>
          <w:rtl w:val="0"/>
        </w:rPr>
      </w:r>
    </w:p>
    <w:p w:rsidR="00000000" w:rsidDel="00000000" w:rsidP="00000000" w:rsidRDefault="00000000" w:rsidRPr="00000000" w14:paraId="0000009F">
      <w:pPr>
        <w:spacing w:after="0" w:lineRule="auto"/>
        <w:rPr/>
      </w:pPr>
      <w:r w:rsidDel="00000000" w:rsidR="00000000" w:rsidRPr="00000000">
        <w:rPr>
          <w:rtl w:val="0"/>
        </w:rPr>
      </w:r>
    </w:p>
    <w:p w:rsidR="00000000" w:rsidDel="00000000" w:rsidP="00000000" w:rsidRDefault="00000000" w:rsidRPr="00000000" w14:paraId="000000A0">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42:05</w:t>
      </w:r>
      <w:r w:rsidDel="00000000" w:rsidR="00000000" w:rsidRPr="00000000">
        <w:rPr>
          <w:rtl w:val="0"/>
        </w:rPr>
      </w:r>
    </w:p>
    <w:p w:rsidR="00000000" w:rsidDel="00000000" w:rsidP="00000000" w:rsidRDefault="00000000" w:rsidRPr="00000000" w14:paraId="000000A1">
      <w:pPr>
        <w:spacing w:after="0" w:lineRule="auto"/>
        <w:rPr/>
      </w:pPr>
      <w:r w:rsidDel="00000000" w:rsidR="00000000" w:rsidRPr="00000000">
        <w:rPr>
          <w:rFonts w:ascii="Arial" w:cs="Arial" w:eastAsia="Arial" w:hAnsi="Arial"/>
          <w:sz w:val="22"/>
          <w:szCs w:val="22"/>
          <w:rtl w:val="0"/>
        </w:rPr>
        <w:t xml:space="preserve">Just as a side note, I don't know if you've been watching the news. There's now- I believe it's someplace in Mississippi that's having the same issue with their water. And yeah, it's just it. I never thought of it from the outside looking in. But yeah, well.</w:t>
      </w:r>
      <w:r w:rsidDel="00000000" w:rsidR="00000000" w:rsidRPr="00000000">
        <w:rPr>
          <w:rtl w:val="0"/>
        </w:rPr>
      </w:r>
    </w:p>
    <w:p w:rsidR="00000000" w:rsidDel="00000000" w:rsidP="00000000" w:rsidRDefault="00000000" w:rsidRPr="00000000" w14:paraId="000000A2">
      <w:pPr>
        <w:spacing w:after="0" w:lineRule="auto"/>
        <w:rPr/>
      </w:pPr>
      <w:r w:rsidDel="00000000" w:rsidR="00000000" w:rsidRPr="00000000">
        <w:rPr>
          <w:rtl w:val="0"/>
        </w:rPr>
      </w:r>
    </w:p>
    <w:p w:rsidR="00000000" w:rsidDel="00000000" w:rsidP="00000000" w:rsidRDefault="00000000" w:rsidRPr="00000000" w14:paraId="000000A3">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42:37</w:t>
      </w:r>
      <w:r w:rsidDel="00000000" w:rsidR="00000000" w:rsidRPr="00000000">
        <w:rPr>
          <w:rtl w:val="0"/>
        </w:rPr>
      </w:r>
    </w:p>
    <w:p w:rsidR="00000000" w:rsidDel="00000000" w:rsidP="00000000" w:rsidRDefault="00000000" w:rsidRPr="00000000" w14:paraId="000000A4">
      <w:pPr>
        <w:spacing w:after="0" w:lineRule="auto"/>
        <w:rPr/>
      </w:pPr>
      <w:r w:rsidDel="00000000" w:rsidR="00000000" w:rsidRPr="00000000">
        <w:rPr>
          <w:rFonts w:ascii="Arial" w:cs="Arial" w:eastAsia="Arial" w:hAnsi="Arial"/>
          <w:sz w:val="22"/>
          <w:szCs w:val="22"/>
          <w:rtl w:val="0"/>
        </w:rPr>
        <w:t xml:space="preserve">Um, maybe we could talk a bit about how sort of this affordability piece. So how these different sectors and parts of the Flint food system affects affordability, and then maybe some outcomes. So what affordability connects to. What does it mean for people? How does it affect communities?</w:t>
      </w:r>
      <w:r w:rsidDel="00000000" w:rsidR="00000000" w:rsidRPr="00000000">
        <w:rPr>
          <w:rtl w:val="0"/>
        </w:rPr>
      </w:r>
    </w:p>
    <w:p w:rsidR="00000000" w:rsidDel="00000000" w:rsidP="00000000" w:rsidRDefault="00000000" w:rsidRPr="00000000" w14:paraId="000000A5">
      <w:pPr>
        <w:spacing w:after="0" w:lineRule="auto"/>
        <w:rPr/>
      </w:pPr>
      <w:r w:rsidDel="00000000" w:rsidR="00000000" w:rsidRPr="00000000">
        <w:rPr>
          <w:rtl w:val="0"/>
        </w:rPr>
      </w:r>
    </w:p>
    <w:p w:rsidR="00000000" w:rsidDel="00000000" w:rsidP="00000000" w:rsidRDefault="00000000" w:rsidRPr="00000000" w14:paraId="000000A6">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43:04</w:t>
      </w:r>
      <w:r w:rsidDel="00000000" w:rsidR="00000000" w:rsidRPr="00000000">
        <w:rPr>
          <w:rtl w:val="0"/>
        </w:rPr>
      </w:r>
    </w:p>
    <w:p w:rsidR="00000000" w:rsidDel="00000000" w:rsidP="00000000" w:rsidRDefault="00000000" w:rsidRPr="00000000" w14:paraId="000000A7">
      <w:pPr>
        <w:spacing w:after="0" w:lineRule="auto"/>
        <w:rPr/>
      </w:pPr>
      <w:r w:rsidDel="00000000" w:rsidR="00000000" w:rsidRPr="00000000">
        <w:rPr>
          <w:rFonts w:ascii="Arial" w:cs="Arial" w:eastAsia="Arial" w:hAnsi="Arial"/>
          <w:sz w:val="22"/>
          <w:szCs w:val="22"/>
          <w:rtl w:val="0"/>
        </w:rPr>
        <w:t xml:space="preserve">Affordability. The grocery stores, the convenience stores, the farmers markets. It's easier and cheaper to buy garbage food than it is to buy nutritious food. And it's easier to stretch garbage food than it is to stretch a nutritious food. And this has been a complaint for as long as I can remember. But again, it's gotten really, really noticeable now. Walk into any grocery store. You can buy a box of Pop Tarts, either generic or name brand much cheaper, then you can buy a nutritious cut of meat, and vegetables to go with it. So for the five bucks that you spend on a box of Pop Tarts, you'd have to spend 15 to 20 for a meal's worth. And we're talking a meal for two to four people. And it's like those Pop Tarts with all the carbs and crap in it will keep the person from being hungry longer. </w:t>
      </w:r>
      <w:r w:rsidDel="00000000" w:rsidR="00000000" w:rsidRPr="00000000">
        <w:rPr>
          <w:rtl w:val="0"/>
        </w:rPr>
      </w:r>
    </w:p>
    <w:p w:rsidR="00000000" w:rsidDel="00000000" w:rsidP="00000000" w:rsidRDefault="00000000" w:rsidRPr="00000000" w14:paraId="000000A8">
      <w:pPr>
        <w:spacing w:after="0" w:lineRule="auto"/>
        <w:rPr/>
      </w:pPr>
      <w:r w:rsidDel="00000000" w:rsidR="00000000" w:rsidRPr="00000000">
        <w:rPr>
          <w:rtl w:val="0"/>
        </w:rPr>
      </w:r>
    </w:p>
    <w:p w:rsidR="00000000" w:rsidDel="00000000" w:rsidP="00000000" w:rsidRDefault="00000000" w:rsidRPr="00000000" w14:paraId="000000A9">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45:02</w:t>
      </w:r>
      <w:r w:rsidDel="00000000" w:rsidR="00000000" w:rsidRPr="00000000">
        <w:rPr>
          <w:rtl w:val="0"/>
        </w:rPr>
      </w:r>
    </w:p>
    <w:p w:rsidR="00000000" w:rsidDel="00000000" w:rsidP="00000000" w:rsidRDefault="00000000" w:rsidRPr="00000000" w14:paraId="000000AA">
      <w:pPr>
        <w:spacing w:after="0" w:lineRule="auto"/>
        <w:rPr/>
      </w:pPr>
      <w:r w:rsidDel="00000000" w:rsidR="00000000" w:rsidRPr="00000000">
        <w:rPr>
          <w:rFonts w:ascii="Arial" w:cs="Arial" w:eastAsia="Arial" w:hAnsi="Arial"/>
          <w:sz w:val="22"/>
          <w:szCs w:val="22"/>
          <w:rtl w:val="0"/>
        </w:rPr>
        <w:t xml:space="preserve">Yeah.</w:t>
      </w:r>
      <w:r w:rsidDel="00000000" w:rsidR="00000000" w:rsidRPr="00000000">
        <w:rPr>
          <w:rtl w:val="0"/>
        </w:rPr>
      </w:r>
    </w:p>
    <w:p w:rsidR="00000000" w:rsidDel="00000000" w:rsidP="00000000" w:rsidRDefault="00000000" w:rsidRPr="00000000" w14:paraId="000000AB">
      <w:pPr>
        <w:spacing w:after="0" w:lineRule="auto"/>
        <w:rPr/>
      </w:pPr>
      <w:r w:rsidDel="00000000" w:rsidR="00000000" w:rsidRPr="00000000">
        <w:rPr>
          <w:rtl w:val="0"/>
        </w:rPr>
      </w:r>
    </w:p>
    <w:p w:rsidR="00000000" w:rsidDel="00000000" w:rsidP="00000000" w:rsidRDefault="00000000" w:rsidRPr="00000000" w14:paraId="000000AC">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45:11</w:t>
      </w:r>
      <w:r w:rsidDel="00000000" w:rsidR="00000000" w:rsidRPr="00000000">
        <w:rPr>
          <w:rtl w:val="0"/>
        </w:rPr>
      </w:r>
    </w:p>
    <w:p w:rsidR="00000000" w:rsidDel="00000000" w:rsidP="00000000" w:rsidRDefault="00000000" w:rsidRPr="00000000" w14:paraId="000000AD">
      <w:pPr>
        <w:spacing w:after="0" w:lineRule="auto"/>
        <w:rPr/>
      </w:pPr>
      <w:r w:rsidDel="00000000" w:rsidR="00000000" w:rsidRPr="00000000">
        <w:rPr>
          <w:rFonts w:ascii="Arial" w:cs="Arial" w:eastAsia="Arial" w:hAnsi="Arial"/>
          <w:sz w:val="22"/>
          <w:szCs w:val="22"/>
          <w:rtl w:val="0"/>
        </w:rPr>
        <w:t xml:space="preserve">So I think affordability plays a lot into that. And of course, they hide the nutritious food back behind all the junk food. And convenience stores are even worse about it. You wouldn't think that farmers markets would go that route. But let's just take the one down here. Okay. Um, you walk in there, and the first, depending on which end you walk into, the first thing you're hit with are either candy counter, or, basically a fast food joint. It's a locally owned fast food joint. But it's still fast food. </w:t>
      </w:r>
      <w:r w:rsidDel="00000000" w:rsidR="00000000" w:rsidRPr="00000000">
        <w:rPr>
          <w:rtl w:val="0"/>
        </w:rPr>
      </w:r>
    </w:p>
    <w:p w:rsidR="00000000" w:rsidDel="00000000" w:rsidP="00000000" w:rsidRDefault="00000000" w:rsidRPr="00000000" w14:paraId="000000AE">
      <w:pPr>
        <w:spacing w:after="0" w:lineRule="auto"/>
        <w:rPr/>
      </w:pPr>
      <w:r w:rsidDel="00000000" w:rsidR="00000000" w:rsidRPr="00000000">
        <w:rPr>
          <w:rtl w:val="0"/>
        </w:rPr>
      </w:r>
    </w:p>
    <w:p w:rsidR="00000000" w:rsidDel="00000000" w:rsidP="00000000" w:rsidRDefault="00000000" w:rsidRPr="00000000" w14:paraId="000000AF">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46:02</w:t>
      </w:r>
      <w:r w:rsidDel="00000000" w:rsidR="00000000" w:rsidRPr="00000000">
        <w:rPr>
          <w:rtl w:val="0"/>
        </w:rPr>
      </w:r>
    </w:p>
    <w:p w:rsidR="00000000" w:rsidDel="00000000" w:rsidP="00000000" w:rsidRDefault="00000000" w:rsidRPr="00000000" w14:paraId="000000B0">
      <w:pPr>
        <w:spacing w:after="0" w:lineRule="auto"/>
        <w:rPr/>
      </w:pPr>
      <w:r w:rsidDel="00000000" w:rsidR="00000000" w:rsidRPr="00000000">
        <w:rPr>
          <w:rFonts w:ascii="Arial" w:cs="Arial" w:eastAsia="Arial" w:hAnsi="Arial"/>
          <w:sz w:val="22"/>
          <w:szCs w:val="22"/>
          <w:rtl w:val="0"/>
        </w:rPr>
        <w:t xml:space="preserve">Yeah. </w:t>
      </w:r>
      <w:r w:rsidDel="00000000" w:rsidR="00000000" w:rsidRPr="00000000">
        <w:rPr>
          <w:rtl w:val="0"/>
        </w:rPr>
      </w:r>
    </w:p>
    <w:p w:rsidR="00000000" w:rsidDel="00000000" w:rsidP="00000000" w:rsidRDefault="00000000" w:rsidRPr="00000000" w14:paraId="000000B1">
      <w:pPr>
        <w:spacing w:after="0" w:lineRule="auto"/>
        <w:rPr/>
      </w:pPr>
      <w:r w:rsidDel="00000000" w:rsidR="00000000" w:rsidRPr="00000000">
        <w:rPr>
          <w:rtl w:val="0"/>
        </w:rPr>
      </w:r>
    </w:p>
    <w:p w:rsidR="00000000" w:rsidDel="00000000" w:rsidP="00000000" w:rsidRDefault="00000000" w:rsidRPr="00000000" w14:paraId="000000B2">
      <w:pPr>
        <w:spacing w:after="0" w:lineRule="auto"/>
        <w:rPr/>
      </w:pPr>
      <w:r w:rsidDel="00000000" w:rsidR="00000000" w:rsidRPr="00000000">
        <w:rPr>
          <w:rFonts w:ascii="Arial" w:cs="Arial" w:eastAsia="Arial" w:hAnsi="Arial"/>
          <w:b w:val="1"/>
          <w:sz w:val="22"/>
          <w:szCs w:val="22"/>
          <w:rtl w:val="0"/>
        </w:rPr>
        <w:t xml:space="preserve">Participant 128  </w:t>
      </w:r>
      <w:r w:rsidDel="00000000" w:rsidR="00000000" w:rsidRPr="00000000">
        <w:rPr>
          <w:rFonts w:ascii="Arial" w:cs="Arial" w:eastAsia="Arial" w:hAnsi="Arial"/>
          <w:color w:val="5d7284"/>
          <w:sz w:val="22"/>
          <w:szCs w:val="22"/>
          <w:rtl w:val="0"/>
        </w:rPr>
        <w:t xml:space="preserve">46:03</w:t>
      </w:r>
      <w:r w:rsidDel="00000000" w:rsidR="00000000" w:rsidRPr="00000000">
        <w:rPr>
          <w:rtl w:val="0"/>
        </w:rPr>
      </w:r>
    </w:p>
    <w:p w:rsidR="00000000" w:rsidDel="00000000" w:rsidP="00000000" w:rsidRDefault="00000000" w:rsidRPr="00000000" w14:paraId="000000B3">
      <w:pPr>
        <w:spacing w:after="0" w:lineRule="auto"/>
        <w:rPr/>
      </w:pPr>
      <w:r w:rsidDel="00000000" w:rsidR="00000000" w:rsidRPr="00000000">
        <w:rPr>
          <w:rFonts w:ascii="Arial" w:cs="Arial" w:eastAsia="Arial" w:hAnsi="Arial"/>
          <w:sz w:val="22"/>
          <w:szCs w:val="22"/>
          <w:rtl w:val="0"/>
        </w:rPr>
        <w:t xml:space="preserve">You go past the candy counter at the one end, and you're in another fast food joint. And then you walk around the corner, and there's another fast food joint, and there's two or three more candy places, or junk food places. So they're still there.</w:t>
      </w:r>
      <w:r w:rsidDel="00000000" w:rsidR="00000000" w:rsidRPr="00000000">
        <w:rPr>
          <w:rtl w:val="0"/>
        </w:rPr>
      </w:r>
    </w:p>
    <w:p w:rsidR="00000000" w:rsidDel="00000000" w:rsidP="00000000" w:rsidRDefault="00000000" w:rsidRPr="00000000" w14:paraId="000000B4">
      <w:pPr>
        <w:spacing w:after="0" w:lineRule="auto"/>
        <w:rPr/>
      </w:pPr>
      <w:r w:rsidDel="00000000" w:rsidR="00000000" w:rsidRPr="00000000">
        <w:rPr>
          <w:rtl w:val="0"/>
        </w:rPr>
      </w:r>
    </w:p>
    <w:p w:rsidR="00000000" w:rsidDel="00000000" w:rsidP="00000000" w:rsidRDefault="00000000" w:rsidRPr="00000000" w14:paraId="000000B5">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46:22</w:t>
      </w:r>
      <w:r w:rsidDel="00000000" w:rsidR="00000000" w:rsidRPr="00000000">
        <w:rPr>
          <w:rtl w:val="0"/>
        </w:rPr>
      </w:r>
    </w:p>
    <w:p w:rsidR="00000000" w:rsidDel="00000000" w:rsidP="00000000" w:rsidRDefault="00000000" w:rsidRPr="00000000" w14:paraId="000000B6">
      <w:pPr>
        <w:spacing w:after="0" w:lineRule="auto"/>
        <w:rPr/>
      </w:pPr>
      <w:r w:rsidDel="00000000" w:rsidR="00000000" w:rsidRPr="00000000">
        <w:rPr>
          <w:rFonts w:ascii="Arial" w:cs="Arial" w:eastAsia="Arial" w:hAnsi="Arial"/>
          <w:sz w:val="22"/>
          <w:szCs w:val="22"/>
          <w:rtl w:val="0"/>
        </w:rPr>
        <w:t xml:space="preserve">Yeah.</w:t>
      </w:r>
      <w:r w:rsidDel="00000000" w:rsidR="00000000" w:rsidRPr="00000000">
        <w:rPr>
          <w:rtl w:val="0"/>
        </w:rPr>
      </w:r>
    </w:p>
    <w:p w:rsidR="00000000" w:rsidDel="00000000" w:rsidP="00000000" w:rsidRDefault="00000000" w:rsidRPr="00000000" w14:paraId="000000B7">
      <w:pPr>
        <w:spacing w:after="0" w:lineRule="auto"/>
        <w:rPr/>
      </w:pPr>
      <w:r w:rsidDel="00000000" w:rsidR="00000000" w:rsidRPr="00000000">
        <w:rPr>
          <w:rtl w:val="0"/>
        </w:rPr>
      </w:r>
    </w:p>
    <w:p w:rsidR="00000000" w:rsidDel="00000000" w:rsidP="00000000" w:rsidRDefault="00000000" w:rsidRPr="00000000" w14:paraId="000000B8">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46:23</w:t>
      </w:r>
      <w:r w:rsidDel="00000000" w:rsidR="00000000" w:rsidRPr="00000000">
        <w:rPr>
          <w:rtl w:val="0"/>
        </w:rPr>
      </w:r>
    </w:p>
    <w:p w:rsidR="00000000" w:rsidDel="00000000" w:rsidP="00000000" w:rsidRDefault="00000000" w:rsidRPr="00000000" w14:paraId="000000B9">
      <w:pPr>
        <w:spacing w:after="0" w:lineRule="auto"/>
        <w:rPr/>
      </w:pPr>
      <w:r w:rsidDel="00000000" w:rsidR="00000000" w:rsidRPr="00000000">
        <w:rPr>
          <w:rFonts w:ascii="Arial" w:cs="Arial" w:eastAsia="Arial" w:hAnsi="Arial"/>
          <w:sz w:val="22"/>
          <w:szCs w:val="22"/>
          <w:rtl w:val="0"/>
        </w:rPr>
        <w:t xml:space="preserve">And, you know, when I was a kid, a farmers market was literally- You had raw milk, you had fresh field vegetables, you had fresh picked fruit. You had fresh squeezed juices and ciders. You might have one small nook where they had candy. But it was candy that was made from the products that were also sold at the farmers market. And you don't have that anymore. Or at least not as much of it.</w:t>
      </w:r>
      <w:r w:rsidDel="00000000" w:rsidR="00000000" w:rsidRPr="00000000">
        <w:rPr>
          <w:rtl w:val="0"/>
        </w:rPr>
      </w:r>
    </w:p>
    <w:p w:rsidR="00000000" w:rsidDel="00000000" w:rsidP="00000000" w:rsidRDefault="00000000" w:rsidRPr="00000000" w14:paraId="000000BA">
      <w:pPr>
        <w:spacing w:after="0" w:lineRule="auto"/>
        <w:rPr/>
      </w:pPr>
      <w:r w:rsidDel="00000000" w:rsidR="00000000" w:rsidRPr="00000000">
        <w:rPr>
          <w:rtl w:val="0"/>
        </w:rPr>
      </w:r>
    </w:p>
    <w:p w:rsidR="00000000" w:rsidDel="00000000" w:rsidP="00000000" w:rsidRDefault="00000000" w:rsidRPr="00000000" w14:paraId="000000BB">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47:10</w:t>
      </w:r>
      <w:r w:rsidDel="00000000" w:rsidR="00000000" w:rsidRPr="00000000">
        <w:rPr>
          <w:rtl w:val="0"/>
        </w:rPr>
      </w:r>
    </w:p>
    <w:p w:rsidR="00000000" w:rsidDel="00000000" w:rsidP="00000000" w:rsidRDefault="00000000" w:rsidRPr="00000000" w14:paraId="000000BC">
      <w:pPr>
        <w:spacing w:after="0" w:lineRule="auto"/>
        <w:rPr/>
      </w:pPr>
      <w:r w:rsidDel="00000000" w:rsidR="00000000" w:rsidRPr="00000000">
        <w:rPr>
          <w:rFonts w:ascii="Arial" w:cs="Arial" w:eastAsia="Arial" w:hAnsi="Arial"/>
          <w:sz w:val="22"/>
          <w:szCs w:val="22"/>
          <w:rtl w:val="0"/>
        </w:rPr>
        <w:t xml:space="preserve">Yeah, so I sort of, you know, connected farmers markets to sort of like stalls that-that don't have produce. So not like traditional farmers market stalls, and that those are mostly not nutritious food. And that convenience stores don't have nutritious food.</w:t>
      </w:r>
      <w:r w:rsidDel="00000000" w:rsidR="00000000" w:rsidRPr="00000000">
        <w:rPr>
          <w:rtl w:val="0"/>
        </w:rPr>
      </w:r>
    </w:p>
    <w:p w:rsidR="00000000" w:rsidDel="00000000" w:rsidP="00000000" w:rsidRDefault="00000000" w:rsidRPr="00000000" w14:paraId="000000BD">
      <w:pPr>
        <w:spacing w:after="0" w:lineRule="auto"/>
        <w:rPr/>
      </w:pPr>
      <w:r w:rsidDel="00000000" w:rsidR="00000000" w:rsidRPr="00000000">
        <w:rPr>
          <w:rtl w:val="0"/>
        </w:rPr>
      </w:r>
    </w:p>
    <w:p w:rsidR="00000000" w:rsidDel="00000000" w:rsidP="00000000" w:rsidRDefault="00000000" w:rsidRPr="00000000" w14:paraId="000000BE">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47:30</w:t>
      </w:r>
      <w:r w:rsidDel="00000000" w:rsidR="00000000" w:rsidRPr="00000000">
        <w:rPr>
          <w:rtl w:val="0"/>
        </w:rPr>
      </w:r>
    </w:p>
    <w:p w:rsidR="00000000" w:rsidDel="00000000" w:rsidP="00000000" w:rsidRDefault="00000000" w:rsidRPr="00000000" w14:paraId="000000BF">
      <w:pPr>
        <w:spacing w:after="0" w:lineRule="auto"/>
        <w:rPr/>
      </w:pPr>
      <w:r w:rsidDel="00000000" w:rsidR="00000000" w:rsidRPr="00000000">
        <w:rPr>
          <w:rFonts w:ascii="Arial" w:cs="Arial" w:eastAsia="Arial" w:hAnsi="Arial"/>
          <w:sz w:val="22"/>
          <w:szCs w:val="22"/>
          <w:rtl w:val="0"/>
        </w:rPr>
        <w:t xml:space="preserve">Oh, they're convenient as all get out. And they're more affordable than the stuff that's good for you.</w:t>
      </w:r>
      <w:r w:rsidDel="00000000" w:rsidR="00000000" w:rsidRPr="00000000">
        <w:rPr>
          <w:rtl w:val="0"/>
        </w:rPr>
      </w:r>
    </w:p>
    <w:p w:rsidR="00000000" w:rsidDel="00000000" w:rsidP="00000000" w:rsidRDefault="00000000" w:rsidRPr="00000000" w14:paraId="000000C0">
      <w:pPr>
        <w:spacing w:after="0" w:lineRule="auto"/>
        <w:rPr/>
      </w:pPr>
      <w:r w:rsidDel="00000000" w:rsidR="00000000" w:rsidRPr="00000000">
        <w:rPr>
          <w:rtl w:val="0"/>
        </w:rPr>
      </w:r>
    </w:p>
    <w:p w:rsidR="00000000" w:rsidDel="00000000" w:rsidP="00000000" w:rsidRDefault="00000000" w:rsidRPr="00000000" w14:paraId="000000C1">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47:40</w:t>
      </w:r>
      <w:r w:rsidDel="00000000" w:rsidR="00000000" w:rsidRPr="00000000">
        <w:rPr>
          <w:rtl w:val="0"/>
        </w:rPr>
      </w:r>
    </w:p>
    <w:p w:rsidR="00000000" w:rsidDel="00000000" w:rsidP="00000000" w:rsidRDefault="00000000" w:rsidRPr="00000000" w14:paraId="000000C2">
      <w:pPr>
        <w:spacing w:after="0" w:lineRule="auto"/>
        <w:rPr/>
      </w:pPr>
      <w:r w:rsidDel="00000000" w:rsidR="00000000" w:rsidRPr="00000000">
        <w:rPr>
          <w:rFonts w:ascii="Arial" w:cs="Arial" w:eastAsia="Arial" w:hAnsi="Arial"/>
          <w:sz w:val="22"/>
          <w:szCs w:val="22"/>
          <w:rtl w:val="0"/>
        </w:rPr>
        <w:t xml:space="preserve">Yeah.</w:t>
      </w:r>
      <w:r w:rsidDel="00000000" w:rsidR="00000000" w:rsidRPr="00000000">
        <w:rPr>
          <w:rtl w:val="0"/>
        </w:rPr>
      </w:r>
    </w:p>
    <w:p w:rsidR="00000000" w:rsidDel="00000000" w:rsidP="00000000" w:rsidRDefault="00000000" w:rsidRPr="00000000" w14:paraId="000000C3">
      <w:pPr>
        <w:spacing w:after="0" w:lineRule="auto"/>
        <w:rPr/>
      </w:pPr>
      <w:r w:rsidDel="00000000" w:rsidR="00000000" w:rsidRPr="00000000">
        <w:rPr>
          <w:rtl w:val="0"/>
        </w:rPr>
      </w:r>
    </w:p>
    <w:p w:rsidR="00000000" w:rsidDel="00000000" w:rsidP="00000000" w:rsidRDefault="00000000" w:rsidRPr="00000000" w14:paraId="000000C4">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47:42</w:t>
      </w:r>
      <w:r w:rsidDel="00000000" w:rsidR="00000000" w:rsidRPr="00000000">
        <w:rPr>
          <w:rtl w:val="0"/>
        </w:rPr>
      </w:r>
    </w:p>
    <w:p w:rsidR="00000000" w:rsidDel="00000000" w:rsidP="00000000" w:rsidRDefault="00000000" w:rsidRPr="00000000" w14:paraId="000000C5">
      <w:pPr>
        <w:spacing w:after="0" w:lineRule="auto"/>
        <w:rPr/>
      </w:pPr>
      <w:r w:rsidDel="00000000" w:rsidR="00000000" w:rsidRPr="00000000">
        <w:rPr>
          <w:rFonts w:ascii="Arial" w:cs="Arial" w:eastAsia="Arial" w:hAnsi="Arial"/>
          <w:sz w:val="22"/>
          <w:szCs w:val="22"/>
          <w:rtl w:val="0"/>
        </w:rPr>
        <w:t xml:space="preserve">You know, I can take the cost of one pound of produce, and I can buy two pounds to five pounds worth of candy.</w:t>
      </w:r>
      <w:r w:rsidDel="00000000" w:rsidR="00000000" w:rsidRPr="00000000">
        <w:rPr>
          <w:rtl w:val="0"/>
        </w:rPr>
      </w:r>
    </w:p>
    <w:p w:rsidR="00000000" w:rsidDel="00000000" w:rsidP="00000000" w:rsidRDefault="00000000" w:rsidRPr="00000000" w14:paraId="000000C6">
      <w:pPr>
        <w:spacing w:after="0" w:lineRule="auto"/>
        <w:rPr/>
      </w:pPr>
      <w:r w:rsidDel="00000000" w:rsidR="00000000" w:rsidRPr="00000000">
        <w:rPr>
          <w:rtl w:val="0"/>
        </w:rPr>
      </w:r>
    </w:p>
    <w:p w:rsidR="00000000" w:rsidDel="00000000" w:rsidP="00000000" w:rsidRDefault="00000000" w:rsidRPr="00000000" w14:paraId="000000C7">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47:51</w:t>
      </w:r>
      <w:r w:rsidDel="00000000" w:rsidR="00000000" w:rsidRPr="00000000">
        <w:rPr>
          <w:rtl w:val="0"/>
        </w:rPr>
      </w:r>
    </w:p>
    <w:p w:rsidR="00000000" w:rsidDel="00000000" w:rsidP="00000000" w:rsidRDefault="00000000" w:rsidRPr="00000000" w14:paraId="000000C8">
      <w:pPr>
        <w:spacing w:after="0" w:lineRule="auto"/>
        <w:rPr/>
      </w:pPr>
      <w:r w:rsidDel="00000000" w:rsidR="00000000" w:rsidRPr="00000000">
        <w:rPr>
          <w:rFonts w:ascii="Arial" w:cs="Arial" w:eastAsia="Arial" w:hAnsi="Arial"/>
          <w:sz w:val="22"/>
          <w:szCs w:val="22"/>
          <w:rtl w:val="0"/>
        </w:rPr>
        <w:t xml:space="preserve">Yeah. And are there other connections that you see to affordability?</w:t>
      </w:r>
      <w:r w:rsidDel="00000000" w:rsidR="00000000" w:rsidRPr="00000000">
        <w:rPr>
          <w:rtl w:val="0"/>
        </w:rPr>
      </w:r>
    </w:p>
    <w:p w:rsidR="00000000" w:rsidDel="00000000" w:rsidP="00000000" w:rsidRDefault="00000000" w:rsidRPr="00000000" w14:paraId="000000C9">
      <w:pPr>
        <w:spacing w:after="0" w:lineRule="auto"/>
        <w:rPr/>
      </w:pPr>
      <w:r w:rsidDel="00000000" w:rsidR="00000000" w:rsidRPr="00000000">
        <w:rPr>
          <w:rtl w:val="0"/>
        </w:rPr>
      </w:r>
    </w:p>
    <w:p w:rsidR="00000000" w:rsidDel="00000000" w:rsidP="00000000" w:rsidRDefault="00000000" w:rsidRPr="00000000" w14:paraId="000000CA">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48:00</w:t>
      </w:r>
      <w:r w:rsidDel="00000000" w:rsidR="00000000" w:rsidRPr="00000000">
        <w:rPr>
          <w:rtl w:val="0"/>
        </w:rPr>
      </w:r>
    </w:p>
    <w:p w:rsidR="00000000" w:rsidDel="00000000" w:rsidP="00000000" w:rsidRDefault="00000000" w:rsidRPr="00000000" w14:paraId="000000CB">
      <w:pPr>
        <w:spacing w:after="0" w:lineRule="auto"/>
        <w:rPr/>
      </w:pPr>
      <w:r w:rsidDel="00000000" w:rsidR="00000000" w:rsidRPr="00000000">
        <w:rPr>
          <w:rFonts w:ascii="Arial" w:cs="Arial" w:eastAsia="Arial" w:hAnsi="Arial"/>
          <w:sz w:val="22"/>
          <w:szCs w:val="22"/>
          <w:rtl w:val="0"/>
        </w:rPr>
        <w:t xml:space="preserve">Um, not as far as affordability goes. You know, unless you want to go for the education to affordability.</w:t>
      </w:r>
      <w:r w:rsidDel="00000000" w:rsidR="00000000" w:rsidRPr="00000000">
        <w:rPr>
          <w:rtl w:val="0"/>
        </w:rPr>
      </w:r>
    </w:p>
    <w:p w:rsidR="00000000" w:rsidDel="00000000" w:rsidP="00000000" w:rsidRDefault="00000000" w:rsidRPr="00000000" w14:paraId="000000CC">
      <w:pPr>
        <w:spacing w:after="0" w:lineRule="auto"/>
        <w:rPr/>
      </w:pPr>
      <w:r w:rsidDel="00000000" w:rsidR="00000000" w:rsidRPr="00000000">
        <w:rPr>
          <w:rtl w:val="0"/>
        </w:rPr>
      </w:r>
    </w:p>
    <w:p w:rsidR="00000000" w:rsidDel="00000000" w:rsidP="00000000" w:rsidRDefault="00000000" w:rsidRPr="00000000" w14:paraId="000000CD">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48:17</w:t>
      </w:r>
      <w:r w:rsidDel="00000000" w:rsidR="00000000" w:rsidRPr="00000000">
        <w:rPr>
          <w:rtl w:val="0"/>
        </w:rPr>
      </w:r>
    </w:p>
    <w:p w:rsidR="00000000" w:rsidDel="00000000" w:rsidP="00000000" w:rsidRDefault="00000000" w:rsidRPr="00000000" w14:paraId="000000CE">
      <w:pPr>
        <w:spacing w:after="0" w:lineRule="auto"/>
        <w:rPr/>
      </w:pPr>
      <w:r w:rsidDel="00000000" w:rsidR="00000000" w:rsidRPr="00000000">
        <w:rPr>
          <w:rFonts w:ascii="Arial" w:cs="Arial" w:eastAsia="Arial" w:hAnsi="Arial"/>
          <w:sz w:val="22"/>
          <w:szCs w:val="22"/>
          <w:rtl w:val="0"/>
        </w:rPr>
        <w:t xml:space="preserve">Sure.</w:t>
      </w:r>
      <w:r w:rsidDel="00000000" w:rsidR="00000000" w:rsidRPr="00000000">
        <w:rPr>
          <w:rtl w:val="0"/>
        </w:rPr>
      </w:r>
    </w:p>
    <w:p w:rsidR="00000000" w:rsidDel="00000000" w:rsidP="00000000" w:rsidRDefault="00000000" w:rsidRPr="00000000" w14:paraId="000000CF">
      <w:pPr>
        <w:spacing w:after="0" w:lineRule="auto"/>
        <w:rPr/>
      </w:pPr>
      <w:r w:rsidDel="00000000" w:rsidR="00000000" w:rsidRPr="00000000">
        <w:rPr>
          <w:rtl w:val="0"/>
        </w:rPr>
      </w:r>
    </w:p>
    <w:p w:rsidR="00000000" w:rsidDel="00000000" w:rsidP="00000000" w:rsidRDefault="00000000" w:rsidRPr="00000000" w14:paraId="000000D0">
      <w:pPr>
        <w:spacing w:after="0" w:lineRule="auto"/>
        <w:rPr/>
      </w:pPr>
      <w:r w:rsidDel="00000000" w:rsidR="00000000" w:rsidRPr="00000000">
        <w:rPr>
          <w:rFonts w:ascii="Arial" w:cs="Arial" w:eastAsia="Arial" w:hAnsi="Arial"/>
          <w:b w:val="1"/>
          <w:sz w:val="22"/>
          <w:szCs w:val="22"/>
          <w:rtl w:val="0"/>
        </w:rPr>
        <w:t xml:space="preserve">Participant 128  </w:t>
      </w:r>
      <w:r w:rsidDel="00000000" w:rsidR="00000000" w:rsidRPr="00000000">
        <w:rPr>
          <w:rFonts w:ascii="Arial" w:cs="Arial" w:eastAsia="Arial" w:hAnsi="Arial"/>
          <w:color w:val="5d7284"/>
          <w:sz w:val="22"/>
          <w:szCs w:val="22"/>
          <w:rtl w:val="0"/>
        </w:rPr>
        <w:t xml:space="preserve">48:21</w:t>
      </w:r>
      <w:r w:rsidDel="00000000" w:rsidR="00000000" w:rsidRPr="00000000">
        <w:rPr>
          <w:rtl w:val="0"/>
        </w:rPr>
      </w:r>
    </w:p>
    <w:p w:rsidR="00000000" w:rsidDel="00000000" w:rsidP="00000000" w:rsidRDefault="00000000" w:rsidRPr="00000000" w14:paraId="000000D1">
      <w:pPr>
        <w:spacing w:after="0" w:lineRule="auto"/>
        <w:rPr/>
      </w:pPr>
      <w:r w:rsidDel="00000000" w:rsidR="00000000" w:rsidRPr="00000000">
        <w:rPr>
          <w:rFonts w:ascii="Arial" w:cs="Arial" w:eastAsia="Arial" w:hAnsi="Arial"/>
          <w:sz w:val="22"/>
          <w:szCs w:val="22"/>
          <w:rtl w:val="0"/>
        </w:rPr>
        <w:t xml:space="preserve">There are ways you can get around, not being able to afford certain things. You know, I know where to look to find meat that's on sale, and to judge whether that meat is good. Or whether it needs to be frozen or needs to be canned. Um, how to buy in bulk. You know what I mean? So you can use education to offset the cost. </w:t>
      </w:r>
      <w:r w:rsidDel="00000000" w:rsidR="00000000" w:rsidRPr="00000000">
        <w:rPr>
          <w:rtl w:val="0"/>
        </w:rPr>
      </w:r>
    </w:p>
    <w:p w:rsidR="00000000" w:rsidDel="00000000" w:rsidP="00000000" w:rsidRDefault="00000000" w:rsidRPr="00000000" w14:paraId="000000D2">
      <w:pPr>
        <w:spacing w:after="0" w:lineRule="auto"/>
        <w:rPr/>
      </w:pPr>
      <w:r w:rsidDel="00000000" w:rsidR="00000000" w:rsidRPr="00000000">
        <w:rPr>
          <w:rtl w:val="0"/>
        </w:rPr>
      </w:r>
    </w:p>
    <w:p w:rsidR="00000000" w:rsidDel="00000000" w:rsidP="00000000" w:rsidRDefault="00000000" w:rsidRPr="00000000" w14:paraId="000000D3">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49:04</w:t>
      </w:r>
      <w:r w:rsidDel="00000000" w:rsidR="00000000" w:rsidRPr="00000000">
        <w:rPr>
          <w:rtl w:val="0"/>
        </w:rPr>
      </w:r>
    </w:p>
    <w:p w:rsidR="00000000" w:rsidDel="00000000" w:rsidP="00000000" w:rsidRDefault="00000000" w:rsidRPr="00000000" w14:paraId="000000D4">
      <w:pPr>
        <w:spacing w:after="0" w:lineRule="auto"/>
        <w:rPr/>
      </w:pPr>
      <w:r w:rsidDel="00000000" w:rsidR="00000000" w:rsidRPr="00000000">
        <w:rPr>
          <w:rFonts w:ascii="Arial" w:cs="Arial" w:eastAsia="Arial" w:hAnsi="Arial"/>
          <w:sz w:val="22"/>
          <w:szCs w:val="22"/>
          <w:rtl w:val="0"/>
        </w:rPr>
        <w:t xml:space="preserve">Yeah.</w:t>
      </w:r>
      <w:r w:rsidDel="00000000" w:rsidR="00000000" w:rsidRPr="00000000">
        <w:rPr>
          <w:rtl w:val="0"/>
        </w:rPr>
      </w:r>
    </w:p>
    <w:p w:rsidR="00000000" w:rsidDel="00000000" w:rsidP="00000000" w:rsidRDefault="00000000" w:rsidRPr="00000000" w14:paraId="000000D5">
      <w:pPr>
        <w:spacing w:after="0" w:lineRule="auto"/>
        <w:rPr/>
      </w:pPr>
      <w:r w:rsidDel="00000000" w:rsidR="00000000" w:rsidRPr="00000000">
        <w:rPr>
          <w:rtl w:val="0"/>
        </w:rPr>
      </w:r>
    </w:p>
    <w:p w:rsidR="00000000" w:rsidDel="00000000" w:rsidP="00000000" w:rsidRDefault="00000000" w:rsidRPr="00000000" w14:paraId="000000D6">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49:06</w:t>
      </w:r>
      <w:r w:rsidDel="00000000" w:rsidR="00000000" w:rsidRPr="00000000">
        <w:rPr>
          <w:rtl w:val="0"/>
        </w:rPr>
      </w:r>
    </w:p>
    <w:p w:rsidR="00000000" w:rsidDel="00000000" w:rsidP="00000000" w:rsidRDefault="00000000" w:rsidRPr="00000000" w14:paraId="000000D7">
      <w:pPr>
        <w:spacing w:after="0" w:lineRule="auto"/>
        <w:rPr/>
      </w:pPr>
      <w:r w:rsidDel="00000000" w:rsidR="00000000" w:rsidRPr="00000000">
        <w:rPr>
          <w:rFonts w:ascii="Arial" w:cs="Arial" w:eastAsia="Arial" w:hAnsi="Arial"/>
          <w:sz w:val="22"/>
          <w:szCs w:val="22"/>
          <w:rtl w:val="0"/>
        </w:rPr>
        <w:t xml:space="preserve">There aren't enough classes or people around here teaching this. And there really should be. You know, anything that'll bring the cost down should be utilized. Education will bring the cost down. You know, teach people how to get- how to buy it, how to sort it out, cut it out, store it and use it. You know?</w:t>
      </w:r>
      <w:r w:rsidDel="00000000" w:rsidR="00000000" w:rsidRPr="00000000">
        <w:rPr>
          <w:rtl w:val="0"/>
        </w:rPr>
      </w:r>
    </w:p>
    <w:p w:rsidR="00000000" w:rsidDel="00000000" w:rsidP="00000000" w:rsidRDefault="00000000" w:rsidRPr="00000000" w14:paraId="000000D8">
      <w:pPr>
        <w:spacing w:after="0" w:lineRule="auto"/>
        <w:rPr/>
      </w:pPr>
      <w:r w:rsidDel="00000000" w:rsidR="00000000" w:rsidRPr="00000000">
        <w:rPr>
          <w:rtl w:val="0"/>
        </w:rPr>
      </w:r>
    </w:p>
    <w:p w:rsidR="00000000" w:rsidDel="00000000" w:rsidP="00000000" w:rsidRDefault="00000000" w:rsidRPr="00000000" w14:paraId="000000D9">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49:38</w:t>
      </w:r>
      <w:r w:rsidDel="00000000" w:rsidR="00000000" w:rsidRPr="00000000">
        <w:rPr>
          <w:rtl w:val="0"/>
        </w:rPr>
      </w:r>
    </w:p>
    <w:p w:rsidR="00000000" w:rsidDel="00000000" w:rsidP="00000000" w:rsidRDefault="00000000" w:rsidRPr="00000000" w14:paraId="000000DA">
      <w:pPr>
        <w:spacing w:after="0" w:lineRule="auto"/>
        <w:rPr/>
      </w:pPr>
      <w:r w:rsidDel="00000000" w:rsidR="00000000" w:rsidRPr="00000000">
        <w:rPr>
          <w:rFonts w:ascii="Arial" w:cs="Arial" w:eastAsia="Arial" w:hAnsi="Arial"/>
          <w:sz w:val="22"/>
          <w:szCs w:val="22"/>
          <w:rtl w:val="0"/>
        </w:rPr>
        <w:t xml:space="preserve">Yeah. </w:t>
      </w:r>
      <w:r w:rsidDel="00000000" w:rsidR="00000000" w:rsidRPr="00000000">
        <w:rPr>
          <w:rtl w:val="0"/>
        </w:rPr>
      </w:r>
    </w:p>
    <w:p w:rsidR="00000000" w:rsidDel="00000000" w:rsidP="00000000" w:rsidRDefault="00000000" w:rsidRPr="00000000" w14:paraId="000000DB">
      <w:pPr>
        <w:spacing w:after="0" w:lineRule="auto"/>
        <w:rPr/>
      </w:pPr>
      <w:r w:rsidDel="00000000" w:rsidR="00000000" w:rsidRPr="00000000">
        <w:rPr>
          <w:rtl w:val="0"/>
        </w:rPr>
      </w:r>
    </w:p>
    <w:p w:rsidR="00000000" w:rsidDel="00000000" w:rsidP="00000000" w:rsidRDefault="00000000" w:rsidRPr="00000000" w14:paraId="000000DC">
      <w:pPr>
        <w:spacing w:after="0" w:lineRule="auto"/>
        <w:rPr/>
      </w:pPr>
      <w:r w:rsidDel="00000000" w:rsidR="00000000" w:rsidRPr="00000000">
        <w:rPr>
          <w:rFonts w:ascii="Arial" w:cs="Arial" w:eastAsia="Arial" w:hAnsi="Arial"/>
          <w:b w:val="1"/>
          <w:sz w:val="22"/>
          <w:szCs w:val="22"/>
          <w:rtl w:val="0"/>
        </w:rPr>
        <w:t xml:space="preserve">Participant 128  </w:t>
      </w:r>
      <w:r w:rsidDel="00000000" w:rsidR="00000000" w:rsidRPr="00000000">
        <w:rPr>
          <w:rFonts w:ascii="Arial" w:cs="Arial" w:eastAsia="Arial" w:hAnsi="Arial"/>
          <w:color w:val="5d7284"/>
          <w:sz w:val="22"/>
          <w:szCs w:val="22"/>
          <w:rtl w:val="0"/>
        </w:rPr>
        <w:t xml:space="preserve">49:40</w:t>
      </w:r>
      <w:r w:rsidDel="00000000" w:rsidR="00000000" w:rsidRPr="00000000">
        <w:rPr>
          <w:rtl w:val="0"/>
        </w:rPr>
      </w:r>
    </w:p>
    <w:p w:rsidR="00000000" w:rsidDel="00000000" w:rsidP="00000000" w:rsidRDefault="00000000" w:rsidRPr="00000000" w14:paraId="000000DD">
      <w:pPr>
        <w:spacing w:after="0" w:lineRule="auto"/>
        <w:rPr/>
      </w:pPr>
      <w:r w:rsidDel="00000000" w:rsidR="00000000" w:rsidRPr="00000000">
        <w:rPr>
          <w:rFonts w:ascii="Arial" w:cs="Arial" w:eastAsia="Arial" w:hAnsi="Arial"/>
          <w:sz w:val="22"/>
          <w:szCs w:val="22"/>
          <w:rtl w:val="0"/>
        </w:rPr>
        <w:t xml:space="preserve">And there are a lot of really intelligent people out here, but they have no clue. </w:t>
      </w:r>
      <w:r w:rsidDel="00000000" w:rsidR="00000000" w:rsidRPr="00000000">
        <w:rPr>
          <w:rtl w:val="0"/>
        </w:rPr>
      </w:r>
    </w:p>
    <w:p w:rsidR="00000000" w:rsidDel="00000000" w:rsidP="00000000" w:rsidRDefault="00000000" w:rsidRPr="00000000" w14:paraId="000000DE">
      <w:pPr>
        <w:spacing w:after="0" w:lineRule="auto"/>
        <w:rPr/>
      </w:pPr>
      <w:r w:rsidDel="00000000" w:rsidR="00000000" w:rsidRPr="00000000">
        <w:rPr>
          <w:rtl w:val="0"/>
        </w:rPr>
      </w:r>
    </w:p>
    <w:p w:rsidR="00000000" w:rsidDel="00000000" w:rsidP="00000000" w:rsidRDefault="00000000" w:rsidRPr="00000000" w14:paraId="000000DF">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49:45</w:t>
      </w:r>
      <w:r w:rsidDel="00000000" w:rsidR="00000000" w:rsidRPr="00000000">
        <w:rPr>
          <w:rtl w:val="0"/>
        </w:rPr>
      </w:r>
    </w:p>
    <w:p w:rsidR="00000000" w:rsidDel="00000000" w:rsidP="00000000" w:rsidRDefault="00000000" w:rsidRPr="00000000" w14:paraId="000000E0">
      <w:pPr>
        <w:spacing w:after="0" w:lineRule="auto"/>
        <w:rPr/>
      </w:pPr>
      <w:r w:rsidDel="00000000" w:rsidR="00000000" w:rsidRPr="00000000">
        <w:rPr>
          <w:rFonts w:ascii="Arial" w:cs="Arial" w:eastAsia="Arial" w:hAnsi="Arial"/>
          <w:sz w:val="22"/>
          <w:szCs w:val="22"/>
          <w:rtl w:val="0"/>
        </w:rPr>
        <w:t xml:space="preserve">Yeah.</w:t>
      </w:r>
      <w:r w:rsidDel="00000000" w:rsidR="00000000" w:rsidRPr="00000000">
        <w:rPr>
          <w:rtl w:val="0"/>
        </w:rPr>
      </w:r>
    </w:p>
    <w:p w:rsidR="00000000" w:rsidDel="00000000" w:rsidP="00000000" w:rsidRDefault="00000000" w:rsidRPr="00000000" w14:paraId="000000E1">
      <w:pPr>
        <w:spacing w:after="0" w:lineRule="auto"/>
        <w:rPr/>
      </w:pPr>
      <w:r w:rsidDel="00000000" w:rsidR="00000000" w:rsidRPr="00000000">
        <w:rPr>
          <w:rtl w:val="0"/>
        </w:rPr>
      </w:r>
    </w:p>
    <w:p w:rsidR="00000000" w:rsidDel="00000000" w:rsidP="00000000" w:rsidRDefault="00000000" w:rsidRPr="00000000" w14:paraId="000000E2">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50:00</w:t>
      </w:r>
      <w:r w:rsidDel="00000000" w:rsidR="00000000" w:rsidRPr="00000000">
        <w:rPr>
          <w:rtl w:val="0"/>
        </w:rPr>
      </w:r>
    </w:p>
    <w:p w:rsidR="00000000" w:rsidDel="00000000" w:rsidP="00000000" w:rsidRDefault="00000000" w:rsidRPr="00000000" w14:paraId="000000E3">
      <w:pPr>
        <w:spacing w:after="0" w:lineRule="auto"/>
        <w:rPr/>
      </w:pPr>
      <w:r w:rsidDel="00000000" w:rsidR="00000000" w:rsidRPr="00000000">
        <w:rPr>
          <w:rFonts w:ascii="Arial" w:cs="Arial" w:eastAsia="Arial" w:hAnsi="Arial"/>
          <w:sz w:val="22"/>
          <w:szCs w:val="22"/>
          <w:rtl w:val="0"/>
        </w:rPr>
        <w:t xml:space="preserve">So, yeah, that's about the only other connection I can see.</w:t>
      </w:r>
      <w:r w:rsidDel="00000000" w:rsidR="00000000" w:rsidRPr="00000000">
        <w:rPr>
          <w:rtl w:val="0"/>
        </w:rPr>
      </w:r>
    </w:p>
    <w:p w:rsidR="00000000" w:rsidDel="00000000" w:rsidP="00000000" w:rsidRDefault="00000000" w:rsidRPr="00000000" w14:paraId="000000E4">
      <w:pPr>
        <w:spacing w:after="0" w:lineRule="auto"/>
        <w:rPr/>
      </w:pPr>
      <w:r w:rsidDel="00000000" w:rsidR="00000000" w:rsidRPr="00000000">
        <w:rPr>
          <w:rtl w:val="0"/>
        </w:rPr>
      </w:r>
    </w:p>
    <w:p w:rsidR="00000000" w:rsidDel="00000000" w:rsidP="00000000" w:rsidRDefault="00000000" w:rsidRPr="00000000" w14:paraId="000000E5">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50:08</w:t>
      </w:r>
      <w:r w:rsidDel="00000000" w:rsidR="00000000" w:rsidRPr="00000000">
        <w:rPr>
          <w:rtl w:val="0"/>
        </w:rPr>
      </w:r>
    </w:p>
    <w:p w:rsidR="00000000" w:rsidDel="00000000" w:rsidP="00000000" w:rsidRDefault="00000000" w:rsidRPr="00000000" w14:paraId="000000E6">
      <w:pPr>
        <w:spacing w:after="0" w:lineRule="auto"/>
        <w:rPr/>
      </w:pPr>
      <w:r w:rsidDel="00000000" w:rsidR="00000000" w:rsidRPr="00000000">
        <w:rPr>
          <w:rFonts w:ascii="Arial" w:cs="Arial" w:eastAsia="Arial" w:hAnsi="Arial"/>
          <w:sz w:val="22"/>
          <w:szCs w:val="22"/>
          <w:rtl w:val="0"/>
        </w:rPr>
        <w:t xml:space="preserve">Um, maybe we can talk about this nutritious foods piece. Maybe how, you know- we talked a bit about how retail affects nutritious foods. Do you have any sense of how, you know supplemental nutrition programs, or in the emergency sector, if you'd like to talk about those at all, how those affect maybe nutritious foods? Or even-</w:t>
      </w:r>
      <w:r w:rsidDel="00000000" w:rsidR="00000000" w:rsidRPr="00000000">
        <w:rPr>
          <w:rtl w:val="0"/>
        </w:rPr>
      </w:r>
    </w:p>
    <w:p w:rsidR="00000000" w:rsidDel="00000000" w:rsidP="00000000" w:rsidRDefault="00000000" w:rsidRPr="00000000" w14:paraId="000000E7">
      <w:pPr>
        <w:spacing w:after="0" w:lineRule="auto"/>
        <w:rPr/>
      </w:pPr>
      <w:r w:rsidDel="00000000" w:rsidR="00000000" w:rsidRPr="00000000">
        <w:rPr>
          <w:rtl w:val="0"/>
        </w:rPr>
      </w:r>
    </w:p>
    <w:p w:rsidR="00000000" w:rsidDel="00000000" w:rsidP="00000000" w:rsidRDefault="00000000" w:rsidRPr="00000000" w14:paraId="000000E8">
      <w:pPr>
        <w:spacing w:after="0" w:lineRule="auto"/>
        <w:rPr/>
      </w:pPr>
      <w:r w:rsidDel="00000000" w:rsidR="00000000" w:rsidRPr="00000000">
        <w:rPr>
          <w:rFonts w:ascii="Arial" w:cs="Arial" w:eastAsia="Arial" w:hAnsi="Arial"/>
          <w:b w:val="1"/>
          <w:sz w:val="22"/>
          <w:szCs w:val="22"/>
          <w:rtl w:val="0"/>
        </w:rPr>
        <w:t xml:space="preserve">Participant 128  </w:t>
      </w:r>
      <w:r w:rsidDel="00000000" w:rsidR="00000000" w:rsidRPr="00000000">
        <w:rPr>
          <w:rFonts w:ascii="Arial" w:cs="Arial" w:eastAsia="Arial" w:hAnsi="Arial"/>
          <w:color w:val="5d7284"/>
          <w:sz w:val="22"/>
          <w:szCs w:val="22"/>
          <w:rtl w:val="0"/>
        </w:rPr>
        <w:t xml:space="preserve">50:36</w:t>
      </w:r>
      <w:r w:rsidDel="00000000" w:rsidR="00000000" w:rsidRPr="00000000">
        <w:rPr>
          <w:rtl w:val="0"/>
        </w:rPr>
      </w:r>
    </w:p>
    <w:p w:rsidR="00000000" w:rsidDel="00000000" w:rsidP="00000000" w:rsidRDefault="00000000" w:rsidRPr="00000000" w14:paraId="000000E9">
      <w:pPr>
        <w:spacing w:after="0" w:lineRule="auto"/>
        <w:rPr/>
      </w:pPr>
      <w:r w:rsidDel="00000000" w:rsidR="00000000" w:rsidRPr="00000000">
        <w:rPr>
          <w:rFonts w:ascii="Arial" w:cs="Arial" w:eastAsia="Arial" w:hAnsi="Arial"/>
          <w:sz w:val="22"/>
          <w:szCs w:val="22"/>
          <w:rtl w:val="0"/>
        </w:rPr>
        <w:t xml:space="preserve">The supplemental sector is so worried that somebody is scamming them out of a couple of dollars worth of benefits that the only information they can share is a pamphlet that somebody might not be able to read or understand. And even if, you know, they have questions, they have no one to ask the questions of. You know, that's absolutely ridiculous. I don't care if somebody steals 5 or 10 bucks worth of food or even 100 bucks worth of food off of my tax dollars. </w:t>
      </w:r>
      <w:r w:rsidDel="00000000" w:rsidR="00000000" w:rsidRPr="00000000">
        <w:rPr>
          <w:rtl w:val="0"/>
        </w:rPr>
      </w:r>
    </w:p>
    <w:p w:rsidR="00000000" w:rsidDel="00000000" w:rsidP="00000000" w:rsidRDefault="00000000" w:rsidRPr="00000000" w14:paraId="000000EA">
      <w:pPr>
        <w:spacing w:after="0" w:lineRule="auto"/>
        <w:rPr/>
      </w:pPr>
      <w:r w:rsidDel="00000000" w:rsidR="00000000" w:rsidRPr="00000000">
        <w:rPr>
          <w:rtl w:val="0"/>
        </w:rPr>
      </w:r>
    </w:p>
    <w:p w:rsidR="00000000" w:rsidDel="00000000" w:rsidP="00000000" w:rsidRDefault="00000000" w:rsidRPr="00000000" w14:paraId="000000EB">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51:15</w:t>
      </w:r>
      <w:r w:rsidDel="00000000" w:rsidR="00000000" w:rsidRPr="00000000">
        <w:rPr>
          <w:rtl w:val="0"/>
        </w:rPr>
      </w:r>
    </w:p>
    <w:p w:rsidR="00000000" w:rsidDel="00000000" w:rsidP="00000000" w:rsidRDefault="00000000" w:rsidRPr="00000000" w14:paraId="000000EC">
      <w:pPr>
        <w:spacing w:after="0" w:lineRule="auto"/>
        <w:rPr/>
      </w:pPr>
      <w:r w:rsidDel="00000000" w:rsidR="00000000" w:rsidRPr="00000000">
        <w:rPr>
          <w:rFonts w:ascii="Arial" w:cs="Arial" w:eastAsia="Arial" w:hAnsi="Arial"/>
          <w:sz w:val="22"/>
          <w:szCs w:val="22"/>
          <w:rtl w:val="0"/>
        </w:rPr>
        <w:t xml:space="preserve">Yeah</w:t>
      </w:r>
      <w:r w:rsidDel="00000000" w:rsidR="00000000" w:rsidRPr="00000000">
        <w:rPr>
          <w:rtl w:val="0"/>
        </w:rPr>
      </w:r>
    </w:p>
    <w:p w:rsidR="00000000" w:rsidDel="00000000" w:rsidP="00000000" w:rsidRDefault="00000000" w:rsidRPr="00000000" w14:paraId="000000ED">
      <w:pPr>
        <w:spacing w:after="0" w:lineRule="auto"/>
        <w:rPr/>
      </w:pPr>
      <w:r w:rsidDel="00000000" w:rsidR="00000000" w:rsidRPr="00000000">
        <w:rPr>
          <w:rtl w:val="0"/>
        </w:rPr>
      </w:r>
    </w:p>
    <w:p w:rsidR="00000000" w:rsidDel="00000000" w:rsidP="00000000" w:rsidRDefault="00000000" w:rsidRPr="00000000" w14:paraId="000000EE">
      <w:pPr>
        <w:spacing w:after="0" w:lineRule="auto"/>
        <w:rPr/>
      </w:pPr>
      <w:r w:rsidDel="00000000" w:rsidR="00000000" w:rsidRPr="00000000">
        <w:rPr>
          <w:rFonts w:ascii="Arial" w:cs="Arial" w:eastAsia="Arial" w:hAnsi="Arial"/>
          <w:b w:val="1"/>
          <w:sz w:val="22"/>
          <w:szCs w:val="22"/>
          <w:rtl w:val="0"/>
        </w:rPr>
        <w:t xml:space="preserve">Participant 128  </w:t>
      </w:r>
      <w:r w:rsidDel="00000000" w:rsidR="00000000" w:rsidRPr="00000000">
        <w:rPr>
          <w:rFonts w:ascii="Arial" w:cs="Arial" w:eastAsia="Arial" w:hAnsi="Arial"/>
          <w:color w:val="5d7284"/>
          <w:sz w:val="22"/>
          <w:szCs w:val="22"/>
          <w:rtl w:val="0"/>
        </w:rPr>
        <w:t xml:space="preserve">51:15</w:t>
      </w:r>
      <w:r w:rsidDel="00000000" w:rsidR="00000000" w:rsidRPr="00000000">
        <w:rPr>
          <w:rtl w:val="0"/>
        </w:rPr>
      </w:r>
    </w:p>
    <w:p w:rsidR="00000000" w:rsidDel="00000000" w:rsidP="00000000" w:rsidRDefault="00000000" w:rsidRPr="00000000" w14:paraId="000000EF">
      <w:pPr>
        <w:spacing w:after="0" w:lineRule="auto"/>
        <w:rPr/>
      </w:pPr>
      <w:r w:rsidDel="00000000" w:rsidR="00000000" w:rsidRPr="00000000">
        <w:rPr>
          <w:rFonts w:ascii="Arial" w:cs="Arial" w:eastAsia="Arial" w:hAnsi="Arial"/>
          <w:sz w:val="22"/>
          <w:szCs w:val="22"/>
          <w:rtl w:val="0"/>
        </w:rPr>
        <w:t xml:space="preserve">If they're hungry, they're eating. You know, I'd rather have them educated so that they know how to make their money stretch, including their supplements stretch. I mean, my family there- for two people was getting- At one point when I was at the worst, we were getting a little over 200 a month. Okay. </w:t>
      </w:r>
      <w:r w:rsidDel="00000000" w:rsidR="00000000" w:rsidRPr="00000000">
        <w:rPr>
          <w:rtl w:val="0"/>
        </w:rPr>
      </w:r>
    </w:p>
    <w:p w:rsidR="00000000" w:rsidDel="00000000" w:rsidP="00000000" w:rsidRDefault="00000000" w:rsidRPr="00000000" w14:paraId="000000F0">
      <w:pPr>
        <w:spacing w:after="0" w:lineRule="auto"/>
        <w:rPr/>
      </w:pPr>
      <w:r w:rsidDel="00000000" w:rsidR="00000000" w:rsidRPr="00000000">
        <w:rPr>
          <w:rtl w:val="0"/>
        </w:rPr>
      </w:r>
    </w:p>
    <w:p w:rsidR="00000000" w:rsidDel="00000000" w:rsidP="00000000" w:rsidRDefault="00000000" w:rsidRPr="00000000" w14:paraId="000000F1">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51:47</w:t>
      </w:r>
      <w:r w:rsidDel="00000000" w:rsidR="00000000" w:rsidRPr="00000000">
        <w:rPr>
          <w:rtl w:val="0"/>
        </w:rPr>
      </w:r>
    </w:p>
    <w:p w:rsidR="00000000" w:rsidDel="00000000" w:rsidP="00000000" w:rsidRDefault="00000000" w:rsidRPr="00000000" w14:paraId="000000F2">
      <w:pPr>
        <w:spacing w:after="0" w:lineRule="auto"/>
        <w:rPr/>
      </w:pPr>
      <w:r w:rsidDel="00000000" w:rsidR="00000000" w:rsidRPr="00000000">
        <w:rPr>
          <w:rFonts w:ascii="Arial" w:cs="Arial" w:eastAsia="Arial" w:hAnsi="Arial"/>
          <w:sz w:val="22"/>
          <w:szCs w:val="22"/>
          <w:rtl w:val="0"/>
        </w:rPr>
        <w:t xml:space="preserve">Yeah</w:t>
      </w:r>
      <w:r w:rsidDel="00000000" w:rsidR="00000000" w:rsidRPr="00000000">
        <w:rPr>
          <w:rtl w:val="0"/>
        </w:rPr>
      </w:r>
    </w:p>
    <w:p w:rsidR="00000000" w:rsidDel="00000000" w:rsidP="00000000" w:rsidRDefault="00000000" w:rsidRPr="00000000" w14:paraId="000000F3">
      <w:pPr>
        <w:spacing w:after="0" w:lineRule="auto"/>
        <w:rPr/>
      </w:pPr>
      <w:r w:rsidDel="00000000" w:rsidR="00000000" w:rsidRPr="00000000">
        <w:rPr>
          <w:rtl w:val="0"/>
        </w:rPr>
      </w:r>
    </w:p>
    <w:p w:rsidR="00000000" w:rsidDel="00000000" w:rsidP="00000000" w:rsidRDefault="00000000" w:rsidRPr="00000000" w14:paraId="000000F4">
      <w:pPr>
        <w:spacing w:after="0" w:lineRule="auto"/>
        <w:rPr/>
      </w:pPr>
      <w:r w:rsidDel="00000000" w:rsidR="00000000" w:rsidRPr="00000000">
        <w:rPr>
          <w:rFonts w:ascii="Arial" w:cs="Arial" w:eastAsia="Arial" w:hAnsi="Arial"/>
          <w:b w:val="1"/>
          <w:sz w:val="22"/>
          <w:szCs w:val="22"/>
          <w:rtl w:val="0"/>
        </w:rPr>
        <w:t xml:space="preserve">Participant 128  </w:t>
      </w:r>
      <w:r w:rsidDel="00000000" w:rsidR="00000000" w:rsidRPr="00000000">
        <w:rPr>
          <w:rFonts w:ascii="Arial" w:cs="Arial" w:eastAsia="Arial" w:hAnsi="Arial"/>
          <w:color w:val="5d7284"/>
          <w:sz w:val="22"/>
          <w:szCs w:val="22"/>
          <w:rtl w:val="0"/>
        </w:rPr>
        <w:t xml:space="preserve">51:49</w:t>
      </w:r>
      <w:r w:rsidDel="00000000" w:rsidR="00000000" w:rsidRPr="00000000">
        <w:rPr>
          <w:rtl w:val="0"/>
        </w:rPr>
      </w:r>
    </w:p>
    <w:p w:rsidR="00000000" w:rsidDel="00000000" w:rsidP="00000000" w:rsidRDefault="00000000" w:rsidRPr="00000000" w14:paraId="000000F5">
      <w:pPr>
        <w:spacing w:after="0" w:lineRule="auto"/>
        <w:rPr/>
      </w:pPr>
      <w:r w:rsidDel="00000000" w:rsidR="00000000" w:rsidRPr="00000000">
        <w:rPr>
          <w:rFonts w:ascii="Arial" w:cs="Arial" w:eastAsia="Arial" w:hAnsi="Arial"/>
          <w:sz w:val="22"/>
          <w:szCs w:val="22"/>
          <w:rtl w:val="0"/>
        </w:rPr>
        <w:t xml:space="preserve">I had questions. What can I buy? Can I buy seeds to plant food? Can I get things that will help me store food? You know, so can I can I buy in bulk? Can I buy at Sam's Club? A lot of that I just simply had to try on my own and see if it worked or not. Because I would call and I would ask my s- my social services caseworker. And if I got an answer, it was generally along the lines of "Read the material." Or "Why are you bothering me with this?" I'm highly educated. And I ran into that. Imagine someone who is subsisting at this point, at a high school or less level of education. And working two to three jobs trying to make ends meet. </w:t>
      </w:r>
      <w:r w:rsidDel="00000000" w:rsidR="00000000" w:rsidRPr="00000000">
        <w:rPr>
          <w:rtl w:val="0"/>
        </w:rPr>
      </w:r>
    </w:p>
    <w:p w:rsidR="00000000" w:rsidDel="00000000" w:rsidP="00000000" w:rsidRDefault="00000000" w:rsidRPr="00000000" w14:paraId="000000F6">
      <w:pPr>
        <w:spacing w:after="0" w:lineRule="auto"/>
        <w:rPr/>
      </w:pPr>
      <w:r w:rsidDel="00000000" w:rsidR="00000000" w:rsidRPr="00000000">
        <w:rPr>
          <w:rtl w:val="0"/>
        </w:rPr>
      </w:r>
    </w:p>
    <w:p w:rsidR="00000000" w:rsidDel="00000000" w:rsidP="00000000" w:rsidRDefault="00000000" w:rsidRPr="00000000" w14:paraId="000000F7">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53:03</w:t>
      </w:r>
      <w:r w:rsidDel="00000000" w:rsidR="00000000" w:rsidRPr="00000000">
        <w:rPr>
          <w:rtl w:val="0"/>
        </w:rPr>
      </w:r>
    </w:p>
    <w:p w:rsidR="00000000" w:rsidDel="00000000" w:rsidP="00000000" w:rsidRDefault="00000000" w:rsidRPr="00000000" w14:paraId="000000F8">
      <w:pPr>
        <w:spacing w:after="0" w:lineRule="auto"/>
        <w:rPr/>
      </w:pPr>
      <w:r w:rsidDel="00000000" w:rsidR="00000000" w:rsidRPr="00000000">
        <w:rPr>
          <w:rFonts w:ascii="Arial" w:cs="Arial" w:eastAsia="Arial" w:hAnsi="Arial"/>
          <w:sz w:val="22"/>
          <w:szCs w:val="22"/>
          <w:rtl w:val="0"/>
        </w:rPr>
        <w:t xml:space="preserve">Yeah. </w:t>
      </w:r>
      <w:r w:rsidDel="00000000" w:rsidR="00000000" w:rsidRPr="00000000">
        <w:rPr>
          <w:rtl w:val="0"/>
        </w:rPr>
      </w:r>
    </w:p>
    <w:p w:rsidR="00000000" w:rsidDel="00000000" w:rsidP="00000000" w:rsidRDefault="00000000" w:rsidRPr="00000000" w14:paraId="000000F9">
      <w:pPr>
        <w:spacing w:after="0" w:lineRule="auto"/>
        <w:rPr/>
      </w:pPr>
      <w:r w:rsidDel="00000000" w:rsidR="00000000" w:rsidRPr="00000000">
        <w:rPr>
          <w:rtl w:val="0"/>
        </w:rPr>
      </w:r>
    </w:p>
    <w:p w:rsidR="00000000" w:rsidDel="00000000" w:rsidP="00000000" w:rsidRDefault="00000000" w:rsidRPr="00000000" w14:paraId="000000FA">
      <w:pPr>
        <w:spacing w:after="0" w:lineRule="auto"/>
        <w:rPr/>
      </w:pPr>
      <w:r w:rsidDel="00000000" w:rsidR="00000000" w:rsidRPr="00000000">
        <w:rPr>
          <w:rFonts w:ascii="Arial" w:cs="Arial" w:eastAsia="Arial" w:hAnsi="Arial"/>
          <w:b w:val="1"/>
          <w:sz w:val="22"/>
          <w:szCs w:val="22"/>
          <w:rtl w:val="0"/>
        </w:rPr>
        <w:t xml:space="preserve">Participant 128  </w:t>
      </w:r>
      <w:r w:rsidDel="00000000" w:rsidR="00000000" w:rsidRPr="00000000">
        <w:rPr>
          <w:rFonts w:ascii="Arial" w:cs="Arial" w:eastAsia="Arial" w:hAnsi="Arial"/>
          <w:color w:val="5d7284"/>
          <w:sz w:val="22"/>
          <w:szCs w:val="22"/>
          <w:rtl w:val="0"/>
        </w:rPr>
        <w:t xml:space="preserve">53:05</w:t>
      </w:r>
      <w:r w:rsidDel="00000000" w:rsidR="00000000" w:rsidRPr="00000000">
        <w:rPr>
          <w:rtl w:val="0"/>
        </w:rPr>
      </w:r>
    </w:p>
    <w:p w:rsidR="00000000" w:rsidDel="00000000" w:rsidP="00000000" w:rsidRDefault="00000000" w:rsidRPr="00000000" w14:paraId="000000FB">
      <w:pPr>
        <w:spacing w:after="0" w:lineRule="auto"/>
        <w:rPr/>
      </w:pPr>
      <w:r w:rsidDel="00000000" w:rsidR="00000000" w:rsidRPr="00000000">
        <w:rPr>
          <w:rFonts w:ascii="Arial" w:cs="Arial" w:eastAsia="Arial" w:hAnsi="Arial"/>
          <w:sz w:val="22"/>
          <w:szCs w:val="22"/>
          <w:rtl w:val="0"/>
        </w:rPr>
        <w:t xml:space="preserve">If they're gonna run into a wall, they can't climb. Yanno </w:t>
      </w:r>
      <w:r w:rsidDel="00000000" w:rsidR="00000000" w:rsidRPr="00000000">
        <w:rPr>
          <w:rtl w:val="0"/>
        </w:rPr>
      </w:r>
    </w:p>
    <w:p w:rsidR="00000000" w:rsidDel="00000000" w:rsidP="00000000" w:rsidRDefault="00000000" w:rsidRPr="00000000" w14:paraId="000000FC">
      <w:pPr>
        <w:spacing w:after="0" w:lineRule="auto"/>
        <w:rPr/>
      </w:pPr>
      <w:r w:rsidDel="00000000" w:rsidR="00000000" w:rsidRPr="00000000">
        <w:rPr>
          <w:rtl w:val="0"/>
        </w:rPr>
      </w:r>
    </w:p>
    <w:p w:rsidR="00000000" w:rsidDel="00000000" w:rsidP="00000000" w:rsidRDefault="00000000" w:rsidRPr="00000000" w14:paraId="000000FD">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53:11</w:t>
      </w:r>
      <w:r w:rsidDel="00000000" w:rsidR="00000000" w:rsidRPr="00000000">
        <w:rPr>
          <w:rtl w:val="0"/>
        </w:rPr>
      </w:r>
    </w:p>
    <w:p w:rsidR="00000000" w:rsidDel="00000000" w:rsidP="00000000" w:rsidRDefault="00000000" w:rsidRPr="00000000" w14:paraId="000000FE">
      <w:pPr>
        <w:spacing w:after="0" w:lineRule="auto"/>
        <w:rPr/>
      </w:pPr>
      <w:r w:rsidDel="00000000" w:rsidR="00000000" w:rsidRPr="00000000">
        <w:rPr>
          <w:rFonts w:ascii="Arial" w:cs="Arial" w:eastAsia="Arial" w:hAnsi="Arial"/>
          <w:sz w:val="22"/>
          <w:szCs w:val="22"/>
          <w:rtl w:val="0"/>
        </w:rPr>
        <w:t xml:space="preserve">Yeah. </w:t>
      </w:r>
      <w:r w:rsidDel="00000000" w:rsidR="00000000" w:rsidRPr="00000000">
        <w:rPr>
          <w:rtl w:val="0"/>
        </w:rPr>
      </w:r>
    </w:p>
    <w:p w:rsidR="00000000" w:rsidDel="00000000" w:rsidP="00000000" w:rsidRDefault="00000000" w:rsidRPr="00000000" w14:paraId="000000FF">
      <w:pPr>
        <w:spacing w:after="0" w:lineRule="auto"/>
        <w:rPr/>
      </w:pPr>
      <w:r w:rsidDel="00000000" w:rsidR="00000000" w:rsidRPr="00000000">
        <w:rPr>
          <w:rtl w:val="0"/>
        </w:rPr>
      </w:r>
    </w:p>
    <w:p w:rsidR="00000000" w:rsidDel="00000000" w:rsidP="00000000" w:rsidRDefault="00000000" w:rsidRPr="00000000" w14:paraId="00000100">
      <w:pPr>
        <w:spacing w:after="0" w:lineRule="auto"/>
        <w:rPr/>
      </w:pPr>
      <w:r w:rsidDel="00000000" w:rsidR="00000000" w:rsidRPr="00000000">
        <w:rPr>
          <w:rFonts w:ascii="Arial" w:cs="Arial" w:eastAsia="Arial" w:hAnsi="Arial"/>
          <w:b w:val="1"/>
          <w:sz w:val="22"/>
          <w:szCs w:val="22"/>
          <w:rtl w:val="0"/>
        </w:rPr>
        <w:t xml:space="preserve">Participant 128  </w:t>
      </w:r>
      <w:r w:rsidDel="00000000" w:rsidR="00000000" w:rsidRPr="00000000">
        <w:rPr>
          <w:rFonts w:ascii="Arial" w:cs="Arial" w:eastAsia="Arial" w:hAnsi="Arial"/>
          <w:color w:val="5d7284"/>
          <w:sz w:val="22"/>
          <w:szCs w:val="22"/>
          <w:rtl w:val="0"/>
        </w:rPr>
        <w:t xml:space="preserve">53:12</w:t>
      </w:r>
      <w:r w:rsidDel="00000000" w:rsidR="00000000" w:rsidRPr="00000000">
        <w:rPr>
          <w:rtl w:val="0"/>
        </w:rPr>
      </w:r>
    </w:p>
    <w:p w:rsidR="00000000" w:rsidDel="00000000" w:rsidP="00000000" w:rsidRDefault="00000000" w:rsidRPr="00000000" w14:paraId="00000101">
      <w:pPr>
        <w:spacing w:after="0" w:lineRule="auto"/>
        <w:rPr/>
      </w:pPr>
      <w:r w:rsidDel="00000000" w:rsidR="00000000" w:rsidRPr="00000000">
        <w:rPr>
          <w:rFonts w:ascii="Arial" w:cs="Arial" w:eastAsia="Arial" w:hAnsi="Arial"/>
          <w:sz w:val="22"/>
          <w:szCs w:val="22"/>
          <w:rtl w:val="0"/>
        </w:rPr>
        <w:t xml:space="preserve">Then again, I guess it's just my political opinion. Sorry.</w:t>
      </w:r>
      <w:r w:rsidDel="00000000" w:rsidR="00000000" w:rsidRPr="00000000">
        <w:rPr>
          <w:rtl w:val="0"/>
        </w:rPr>
      </w:r>
    </w:p>
    <w:p w:rsidR="00000000" w:rsidDel="00000000" w:rsidP="00000000" w:rsidRDefault="00000000" w:rsidRPr="00000000" w14:paraId="00000102">
      <w:pPr>
        <w:spacing w:after="0" w:lineRule="auto"/>
        <w:rPr/>
      </w:pPr>
      <w:r w:rsidDel="00000000" w:rsidR="00000000" w:rsidRPr="00000000">
        <w:rPr>
          <w:rtl w:val="0"/>
        </w:rPr>
      </w:r>
    </w:p>
    <w:p w:rsidR="00000000" w:rsidDel="00000000" w:rsidP="00000000" w:rsidRDefault="00000000" w:rsidRPr="00000000" w14:paraId="00000103">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53:18</w:t>
      </w:r>
      <w:r w:rsidDel="00000000" w:rsidR="00000000" w:rsidRPr="00000000">
        <w:rPr>
          <w:rtl w:val="0"/>
        </w:rPr>
      </w:r>
    </w:p>
    <w:p w:rsidR="00000000" w:rsidDel="00000000" w:rsidP="00000000" w:rsidRDefault="00000000" w:rsidRPr="00000000" w14:paraId="00000104">
      <w:pPr>
        <w:spacing w:after="0" w:lineRule="auto"/>
        <w:rPr/>
      </w:pPr>
      <w:r w:rsidDel="00000000" w:rsidR="00000000" w:rsidRPr="00000000">
        <w:rPr>
          <w:rFonts w:ascii="Arial" w:cs="Arial" w:eastAsia="Arial" w:hAnsi="Arial"/>
          <w:sz w:val="22"/>
          <w:szCs w:val="22"/>
          <w:rtl w:val="0"/>
        </w:rPr>
        <w:t xml:space="preserve">Do not apologize. We are here to hear your perspective. 100%.</w:t>
      </w:r>
      <w:r w:rsidDel="00000000" w:rsidR="00000000" w:rsidRPr="00000000">
        <w:rPr>
          <w:rtl w:val="0"/>
        </w:rPr>
      </w:r>
    </w:p>
    <w:p w:rsidR="00000000" w:rsidDel="00000000" w:rsidP="00000000" w:rsidRDefault="00000000" w:rsidRPr="00000000" w14:paraId="00000105">
      <w:pPr>
        <w:spacing w:after="0" w:lineRule="auto"/>
        <w:rPr/>
      </w:pPr>
      <w:r w:rsidDel="00000000" w:rsidR="00000000" w:rsidRPr="00000000">
        <w:rPr>
          <w:rtl w:val="0"/>
        </w:rPr>
      </w:r>
    </w:p>
    <w:p w:rsidR="00000000" w:rsidDel="00000000" w:rsidP="00000000" w:rsidRDefault="00000000" w:rsidRPr="00000000" w14:paraId="00000106">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53:25</w:t>
      </w:r>
      <w:r w:rsidDel="00000000" w:rsidR="00000000" w:rsidRPr="00000000">
        <w:rPr>
          <w:rtl w:val="0"/>
        </w:rPr>
      </w:r>
    </w:p>
    <w:p w:rsidR="00000000" w:rsidDel="00000000" w:rsidP="00000000" w:rsidRDefault="00000000" w:rsidRPr="00000000" w14:paraId="00000107">
      <w:pPr>
        <w:spacing w:after="0" w:lineRule="auto"/>
        <w:rPr/>
      </w:pPr>
      <w:r w:rsidDel="00000000" w:rsidR="00000000" w:rsidRPr="00000000">
        <w:rPr>
          <w:rFonts w:ascii="Arial" w:cs="Arial" w:eastAsia="Arial" w:hAnsi="Arial"/>
          <w:sz w:val="22"/>
          <w:szCs w:val="22"/>
          <w:rtl w:val="0"/>
        </w:rPr>
        <w:t xml:space="preserve">Absolutely.</w:t>
      </w:r>
      <w:r w:rsidDel="00000000" w:rsidR="00000000" w:rsidRPr="00000000">
        <w:rPr>
          <w:rtl w:val="0"/>
        </w:rPr>
      </w:r>
    </w:p>
    <w:p w:rsidR="00000000" w:rsidDel="00000000" w:rsidP="00000000" w:rsidRDefault="00000000" w:rsidRPr="00000000" w14:paraId="00000108">
      <w:pPr>
        <w:spacing w:after="0" w:lineRule="auto"/>
        <w:rPr/>
      </w:pPr>
      <w:r w:rsidDel="00000000" w:rsidR="00000000" w:rsidRPr="00000000">
        <w:rPr>
          <w:rtl w:val="0"/>
        </w:rPr>
      </w:r>
    </w:p>
    <w:p w:rsidR="00000000" w:rsidDel="00000000" w:rsidP="00000000" w:rsidRDefault="00000000" w:rsidRPr="00000000" w14:paraId="00000109">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53:29</w:t>
      </w:r>
      <w:r w:rsidDel="00000000" w:rsidR="00000000" w:rsidRPr="00000000">
        <w:rPr>
          <w:rtl w:val="0"/>
        </w:rPr>
      </w:r>
    </w:p>
    <w:p w:rsidR="00000000" w:rsidDel="00000000" w:rsidP="00000000" w:rsidRDefault="00000000" w:rsidRPr="00000000" w14:paraId="0000010A">
      <w:pPr>
        <w:spacing w:after="0" w:lineRule="auto"/>
        <w:rPr/>
      </w:pPr>
      <w:r w:rsidDel="00000000" w:rsidR="00000000" w:rsidRPr="00000000">
        <w:rPr>
          <w:rFonts w:ascii="Arial" w:cs="Arial" w:eastAsia="Arial" w:hAnsi="Arial"/>
          <w:sz w:val="22"/>
          <w:szCs w:val="22"/>
          <w:rtl w:val="0"/>
        </w:rPr>
        <w:t xml:space="preserve">Yeah.</w:t>
      </w:r>
      <w:r w:rsidDel="00000000" w:rsidR="00000000" w:rsidRPr="00000000">
        <w:rPr>
          <w:rtl w:val="0"/>
        </w:rPr>
      </w:r>
    </w:p>
    <w:p w:rsidR="00000000" w:rsidDel="00000000" w:rsidP="00000000" w:rsidRDefault="00000000" w:rsidRPr="00000000" w14:paraId="0000010B">
      <w:pPr>
        <w:spacing w:after="0" w:lineRule="auto"/>
        <w:rPr/>
      </w:pPr>
      <w:r w:rsidDel="00000000" w:rsidR="00000000" w:rsidRPr="00000000">
        <w:rPr>
          <w:rtl w:val="0"/>
        </w:rPr>
      </w:r>
    </w:p>
    <w:p w:rsidR="00000000" w:rsidDel="00000000" w:rsidP="00000000" w:rsidRDefault="00000000" w:rsidRPr="00000000" w14:paraId="0000010C">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53:35</w:t>
      </w:r>
      <w:r w:rsidDel="00000000" w:rsidR="00000000" w:rsidRPr="00000000">
        <w:rPr>
          <w:rtl w:val="0"/>
        </w:rPr>
      </w:r>
    </w:p>
    <w:p w:rsidR="00000000" w:rsidDel="00000000" w:rsidP="00000000" w:rsidRDefault="00000000" w:rsidRPr="00000000" w14:paraId="0000010D">
      <w:pPr>
        <w:spacing w:after="0" w:lineRule="auto"/>
        <w:rPr/>
      </w:pPr>
      <w:r w:rsidDel="00000000" w:rsidR="00000000" w:rsidRPr="00000000">
        <w:rPr>
          <w:rFonts w:ascii="Arial" w:cs="Arial" w:eastAsia="Arial" w:hAnsi="Arial"/>
          <w:sz w:val="22"/>
          <w:szCs w:val="22"/>
          <w:rtl w:val="0"/>
        </w:rPr>
        <w:t xml:space="preserve">Wow, this thing is getting a lot more complicated than I thought it would.</w:t>
      </w:r>
      <w:r w:rsidDel="00000000" w:rsidR="00000000" w:rsidRPr="00000000">
        <w:rPr>
          <w:rtl w:val="0"/>
        </w:rPr>
      </w:r>
    </w:p>
    <w:p w:rsidR="00000000" w:rsidDel="00000000" w:rsidP="00000000" w:rsidRDefault="00000000" w:rsidRPr="00000000" w14:paraId="0000010E">
      <w:pPr>
        <w:spacing w:after="0" w:lineRule="auto"/>
        <w:rPr/>
      </w:pPr>
      <w:r w:rsidDel="00000000" w:rsidR="00000000" w:rsidRPr="00000000">
        <w:rPr>
          <w:rtl w:val="0"/>
        </w:rPr>
      </w:r>
    </w:p>
    <w:p w:rsidR="00000000" w:rsidDel="00000000" w:rsidP="00000000" w:rsidRDefault="00000000" w:rsidRPr="00000000" w14:paraId="0000010F">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53:39</w:t>
      </w:r>
      <w:r w:rsidDel="00000000" w:rsidR="00000000" w:rsidRPr="00000000">
        <w:rPr>
          <w:rtl w:val="0"/>
        </w:rPr>
      </w:r>
    </w:p>
    <w:p w:rsidR="00000000" w:rsidDel="00000000" w:rsidP="00000000" w:rsidRDefault="00000000" w:rsidRPr="00000000" w14:paraId="00000110">
      <w:pPr>
        <w:spacing w:after="0" w:lineRule="auto"/>
        <w:rPr/>
      </w:pPr>
      <w:r w:rsidDel="00000000" w:rsidR="00000000" w:rsidRPr="00000000">
        <w:rPr>
          <w:rFonts w:ascii="Arial" w:cs="Arial" w:eastAsia="Arial" w:hAnsi="Arial"/>
          <w:sz w:val="22"/>
          <w:szCs w:val="22"/>
          <w:rtl w:val="0"/>
        </w:rPr>
        <w:t xml:space="preserve">That is one of the fun parts of these interviews is that we sort of reveal how much you didn't know you know?</w:t>
      </w:r>
      <w:r w:rsidDel="00000000" w:rsidR="00000000" w:rsidRPr="00000000">
        <w:rPr>
          <w:rtl w:val="0"/>
        </w:rPr>
      </w:r>
    </w:p>
    <w:p w:rsidR="00000000" w:rsidDel="00000000" w:rsidP="00000000" w:rsidRDefault="00000000" w:rsidRPr="00000000" w14:paraId="00000111">
      <w:pPr>
        <w:spacing w:after="0" w:lineRule="auto"/>
        <w:rPr/>
      </w:pPr>
      <w:r w:rsidDel="00000000" w:rsidR="00000000" w:rsidRPr="00000000">
        <w:rPr>
          <w:rtl w:val="0"/>
        </w:rPr>
      </w:r>
    </w:p>
    <w:p w:rsidR="00000000" w:rsidDel="00000000" w:rsidP="00000000" w:rsidRDefault="00000000" w:rsidRPr="00000000" w14:paraId="00000112">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53:49</w:t>
      </w:r>
      <w:r w:rsidDel="00000000" w:rsidR="00000000" w:rsidRPr="00000000">
        <w:rPr>
          <w:rtl w:val="0"/>
        </w:rPr>
      </w:r>
    </w:p>
    <w:p w:rsidR="00000000" w:rsidDel="00000000" w:rsidP="00000000" w:rsidRDefault="00000000" w:rsidRPr="00000000" w14:paraId="00000113">
      <w:pPr>
        <w:spacing w:after="0" w:lineRule="auto"/>
        <w:rPr/>
      </w:pPr>
      <w:r w:rsidDel="00000000" w:rsidR="00000000" w:rsidRPr="00000000">
        <w:rPr>
          <w:rFonts w:ascii="Arial" w:cs="Arial" w:eastAsia="Arial" w:hAnsi="Arial"/>
          <w:sz w:val="22"/>
          <w:szCs w:val="22"/>
          <w:rtl w:val="0"/>
        </w:rPr>
        <w:t xml:space="preserve">Yeah.</w:t>
      </w:r>
      <w:r w:rsidDel="00000000" w:rsidR="00000000" w:rsidRPr="00000000">
        <w:rPr>
          <w:rtl w:val="0"/>
        </w:rPr>
      </w:r>
    </w:p>
    <w:p w:rsidR="00000000" w:rsidDel="00000000" w:rsidP="00000000" w:rsidRDefault="00000000" w:rsidRPr="00000000" w14:paraId="00000114">
      <w:pPr>
        <w:spacing w:after="0" w:lineRule="auto"/>
        <w:rPr/>
      </w:pPr>
      <w:r w:rsidDel="00000000" w:rsidR="00000000" w:rsidRPr="00000000">
        <w:rPr>
          <w:rtl w:val="0"/>
        </w:rPr>
      </w:r>
    </w:p>
    <w:p w:rsidR="00000000" w:rsidDel="00000000" w:rsidP="00000000" w:rsidRDefault="00000000" w:rsidRPr="00000000" w14:paraId="00000115">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53:54</w:t>
      </w:r>
      <w:r w:rsidDel="00000000" w:rsidR="00000000" w:rsidRPr="00000000">
        <w:rPr>
          <w:rtl w:val="0"/>
        </w:rPr>
      </w:r>
    </w:p>
    <w:p w:rsidR="00000000" w:rsidDel="00000000" w:rsidP="00000000" w:rsidRDefault="00000000" w:rsidRPr="00000000" w14:paraId="00000116">
      <w:pPr>
        <w:spacing w:after="0" w:lineRule="auto"/>
        <w:rPr/>
      </w:pPr>
      <w:r w:rsidDel="00000000" w:rsidR="00000000" w:rsidRPr="00000000">
        <w:rPr>
          <w:rFonts w:ascii="Arial" w:cs="Arial" w:eastAsia="Arial" w:hAnsi="Arial"/>
          <w:sz w:val="22"/>
          <w:szCs w:val="22"/>
          <w:rtl w:val="0"/>
        </w:rPr>
        <w:t xml:space="preserve">Maybe then we can talk about this- Yeah, what's up?</w:t>
      </w:r>
      <w:r w:rsidDel="00000000" w:rsidR="00000000" w:rsidRPr="00000000">
        <w:rPr>
          <w:rtl w:val="0"/>
        </w:rPr>
      </w:r>
    </w:p>
    <w:p w:rsidR="00000000" w:rsidDel="00000000" w:rsidP="00000000" w:rsidRDefault="00000000" w:rsidRPr="00000000" w14:paraId="00000117">
      <w:pPr>
        <w:spacing w:after="0" w:lineRule="auto"/>
        <w:rPr/>
      </w:pPr>
      <w:r w:rsidDel="00000000" w:rsidR="00000000" w:rsidRPr="00000000">
        <w:rPr>
          <w:rtl w:val="0"/>
        </w:rPr>
      </w:r>
    </w:p>
    <w:p w:rsidR="00000000" w:rsidDel="00000000" w:rsidP="00000000" w:rsidRDefault="00000000" w:rsidRPr="00000000" w14:paraId="00000118">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54:01</w:t>
      </w:r>
      <w:r w:rsidDel="00000000" w:rsidR="00000000" w:rsidRPr="00000000">
        <w:rPr>
          <w:rtl w:val="0"/>
        </w:rPr>
      </w:r>
    </w:p>
    <w:p w:rsidR="00000000" w:rsidDel="00000000" w:rsidP="00000000" w:rsidRDefault="00000000" w:rsidRPr="00000000" w14:paraId="00000119">
      <w:pPr>
        <w:spacing w:after="0" w:lineRule="auto"/>
        <w:rPr/>
      </w:pPr>
      <w:r w:rsidDel="00000000" w:rsidR="00000000" w:rsidRPr="00000000">
        <w:rPr>
          <w:rFonts w:ascii="Arial" w:cs="Arial" w:eastAsia="Arial" w:hAnsi="Arial"/>
          <w:sz w:val="22"/>
          <w:szCs w:val="22"/>
          <w:rtl w:val="0"/>
        </w:rPr>
        <w:t xml:space="preserve">I don't know if it would come out of quality of life or not. This supplemental sector, the judgment-</w:t>
      </w:r>
      <w:r w:rsidDel="00000000" w:rsidR="00000000" w:rsidRPr="00000000">
        <w:rPr>
          <w:rtl w:val="0"/>
        </w:rPr>
      </w:r>
    </w:p>
    <w:p w:rsidR="00000000" w:rsidDel="00000000" w:rsidP="00000000" w:rsidRDefault="00000000" w:rsidRPr="00000000" w14:paraId="0000011A">
      <w:pPr>
        <w:spacing w:after="0" w:lineRule="auto"/>
        <w:rPr/>
      </w:pPr>
      <w:r w:rsidDel="00000000" w:rsidR="00000000" w:rsidRPr="00000000">
        <w:rPr>
          <w:rtl w:val="0"/>
        </w:rPr>
      </w:r>
    </w:p>
    <w:p w:rsidR="00000000" w:rsidDel="00000000" w:rsidP="00000000" w:rsidRDefault="00000000" w:rsidRPr="00000000" w14:paraId="0000011B">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54:11</w:t>
      </w:r>
      <w:r w:rsidDel="00000000" w:rsidR="00000000" w:rsidRPr="00000000">
        <w:rPr>
          <w:rtl w:val="0"/>
        </w:rPr>
      </w:r>
    </w:p>
    <w:p w:rsidR="00000000" w:rsidDel="00000000" w:rsidP="00000000" w:rsidRDefault="00000000" w:rsidRPr="00000000" w14:paraId="0000011C">
      <w:pPr>
        <w:spacing w:after="0" w:lineRule="auto"/>
        <w:rPr/>
      </w:pPr>
      <w:r w:rsidDel="00000000" w:rsidR="00000000" w:rsidRPr="00000000">
        <w:rPr>
          <w:rFonts w:ascii="Arial" w:cs="Arial" w:eastAsia="Arial" w:hAnsi="Arial"/>
          <w:sz w:val="22"/>
          <w:szCs w:val="22"/>
          <w:rtl w:val="0"/>
        </w:rPr>
        <w:t xml:space="preserve">Yeah.</w:t>
      </w:r>
      <w:r w:rsidDel="00000000" w:rsidR="00000000" w:rsidRPr="00000000">
        <w:rPr>
          <w:rtl w:val="0"/>
        </w:rPr>
      </w:r>
    </w:p>
    <w:p w:rsidR="00000000" w:rsidDel="00000000" w:rsidP="00000000" w:rsidRDefault="00000000" w:rsidRPr="00000000" w14:paraId="0000011D">
      <w:pPr>
        <w:spacing w:after="0" w:lineRule="auto"/>
        <w:rPr/>
      </w:pPr>
      <w:r w:rsidDel="00000000" w:rsidR="00000000" w:rsidRPr="00000000">
        <w:rPr>
          <w:rtl w:val="0"/>
        </w:rPr>
      </w:r>
    </w:p>
    <w:p w:rsidR="00000000" w:rsidDel="00000000" w:rsidP="00000000" w:rsidRDefault="00000000" w:rsidRPr="00000000" w14:paraId="0000011E">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54:13</w:t>
      </w:r>
      <w:r w:rsidDel="00000000" w:rsidR="00000000" w:rsidRPr="00000000">
        <w:rPr>
          <w:rtl w:val="0"/>
        </w:rPr>
      </w:r>
    </w:p>
    <w:p w:rsidR="00000000" w:rsidDel="00000000" w:rsidP="00000000" w:rsidRDefault="00000000" w:rsidRPr="00000000" w14:paraId="0000011F">
      <w:pPr>
        <w:spacing w:after="0" w:lineRule="auto"/>
        <w:rPr/>
      </w:pPr>
      <w:r w:rsidDel="00000000" w:rsidR="00000000" w:rsidRPr="00000000">
        <w:rPr>
          <w:rFonts w:ascii="Arial" w:cs="Arial" w:eastAsia="Arial" w:hAnsi="Arial"/>
          <w:sz w:val="22"/>
          <w:szCs w:val="22"/>
          <w:rtl w:val="0"/>
        </w:rPr>
        <w:t xml:space="preserve">If that makes sense. Because the minute you walk in the door there- Even though you've paid taxes for this all your working life, they treat you like you're taking something that, you know, you're not supposed to or you should be ashamed of.</w:t>
      </w:r>
      <w:r w:rsidDel="00000000" w:rsidR="00000000" w:rsidRPr="00000000">
        <w:rPr>
          <w:rtl w:val="0"/>
        </w:rPr>
      </w:r>
    </w:p>
    <w:p w:rsidR="00000000" w:rsidDel="00000000" w:rsidP="00000000" w:rsidRDefault="00000000" w:rsidRPr="00000000" w14:paraId="00000120">
      <w:pPr>
        <w:spacing w:after="0" w:lineRule="auto"/>
        <w:rPr/>
      </w:pPr>
      <w:r w:rsidDel="00000000" w:rsidR="00000000" w:rsidRPr="00000000">
        <w:rPr>
          <w:rtl w:val="0"/>
        </w:rPr>
      </w:r>
    </w:p>
    <w:p w:rsidR="00000000" w:rsidDel="00000000" w:rsidP="00000000" w:rsidRDefault="00000000" w:rsidRPr="00000000" w14:paraId="00000121">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54:32</w:t>
      </w:r>
      <w:r w:rsidDel="00000000" w:rsidR="00000000" w:rsidRPr="00000000">
        <w:rPr>
          <w:rtl w:val="0"/>
        </w:rPr>
      </w:r>
    </w:p>
    <w:p w:rsidR="00000000" w:rsidDel="00000000" w:rsidP="00000000" w:rsidRDefault="00000000" w:rsidRPr="00000000" w14:paraId="00000122">
      <w:pPr>
        <w:spacing w:after="0" w:lineRule="auto"/>
        <w:rPr/>
      </w:pPr>
      <w:r w:rsidDel="00000000" w:rsidR="00000000" w:rsidRPr="00000000">
        <w:rPr>
          <w:rFonts w:ascii="Arial" w:cs="Arial" w:eastAsia="Arial" w:hAnsi="Arial"/>
          <w:sz w:val="22"/>
          <w:szCs w:val="22"/>
          <w:rtl w:val="0"/>
        </w:rPr>
        <w:t xml:space="preserve">Yeah.</w:t>
      </w:r>
      <w:r w:rsidDel="00000000" w:rsidR="00000000" w:rsidRPr="00000000">
        <w:rPr>
          <w:rtl w:val="0"/>
        </w:rPr>
      </w:r>
    </w:p>
    <w:p w:rsidR="00000000" w:rsidDel="00000000" w:rsidP="00000000" w:rsidRDefault="00000000" w:rsidRPr="00000000" w14:paraId="00000123">
      <w:pPr>
        <w:spacing w:after="0" w:lineRule="auto"/>
        <w:rPr/>
      </w:pPr>
      <w:r w:rsidDel="00000000" w:rsidR="00000000" w:rsidRPr="00000000">
        <w:rPr>
          <w:rtl w:val="0"/>
        </w:rPr>
      </w:r>
    </w:p>
    <w:p w:rsidR="00000000" w:rsidDel="00000000" w:rsidP="00000000" w:rsidRDefault="00000000" w:rsidRPr="00000000" w14:paraId="00000124">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54:34</w:t>
      </w:r>
      <w:r w:rsidDel="00000000" w:rsidR="00000000" w:rsidRPr="00000000">
        <w:rPr>
          <w:rtl w:val="0"/>
        </w:rPr>
      </w:r>
    </w:p>
    <w:p w:rsidR="00000000" w:rsidDel="00000000" w:rsidP="00000000" w:rsidRDefault="00000000" w:rsidRPr="00000000" w14:paraId="00000125">
      <w:pPr>
        <w:spacing w:after="0" w:lineRule="auto"/>
        <w:rPr/>
      </w:pPr>
      <w:r w:rsidDel="00000000" w:rsidR="00000000" w:rsidRPr="00000000">
        <w:rPr>
          <w:rFonts w:ascii="Arial" w:cs="Arial" w:eastAsia="Arial" w:hAnsi="Arial"/>
          <w:sz w:val="22"/>
          <w:szCs w:val="22"/>
          <w:rtl w:val="0"/>
        </w:rPr>
        <w:t xml:space="preserve">And I think that has a lot to do with some of the choices people make. In the way they do their food shopping. You know, it's just hurry, let's get it out of the way and be embarrassed about it. </w:t>
      </w:r>
      <w:r w:rsidDel="00000000" w:rsidR="00000000" w:rsidRPr="00000000">
        <w:rPr>
          <w:rtl w:val="0"/>
        </w:rPr>
      </w:r>
    </w:p>
    <w:p w:rsidR="00000000" w:rsidDel="00000000" w:rsidP="00000000" w:rsidRDefault="00000000" w:rsidRPr="00000000" w14:paraId="00000126">
      <w:pPr>
        <w:spacing w:after="0" w:lineRule="auto"/>
        <w:rPr/>
      </w:pPr>
      <w:r w:rsidDel="00000000" w:rsidR="00000000" w:rsidRPr="00000000">
        <w:rPr>
          <w:rtl w:val="0"/>
        </w:rPr>
      </w:r>
    </w:p>
    <w:p w:rsidR="00000000" w:rsidDel="00000000" w:rsidP="00000000" w:rsidRDefault="00000000" w:rsidRPr="00000000" w14:paraId="00000127">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55:05</w:t>
      </w:r>
      <w:r w:rsidDel="00000000" w:rsidR="00000000" w:rsidRPr="00000000">
        <w:rPr>
          <w:rtl w:val="0"/>
        </w:rPr>
      </w:r>
    </w:p>
    <w:p w:rsidR="00000000" w:rsidDel="00000000" w:rsidP="00000000" w:rsidRDefault="00000000" w:rsidRPr="00000000" w14:paraId="00000128">
      <w:pPr>
        <w:spacing w:after="0" w:lineRule="auto"/>
        <w:rPr/>
      </w:pPr>
      <w:r w:rsidDel="00000000" w:rsidR="00000000" w:rsidRPr="00000000">
        <w:rPr>
          <w:rFonts w:ascii="Arial" w:cs="Arial" w:eastAsia="Arial" w:hAnsi="Arial"/>
          <w:sz w:val="22"/>
          <w:szCs w:val="22"/>
          <w:rtl w:val="0"/>
        </w:rPr>
        <w:t xml:space="preserve">So, I have that connection-  I'm thinking of a best way to- like the best term to use. Would you want to say that, you know, that's sort of like "hurry up and get over it"- Do you want to connect it to sort of the health of the food choices? Or like, I don't know, purposeful food choices, informed food choices? What term would you maybe use here?</w:t>
      </w:r>
      <w:r w:rsidDel="00000000" w:rsidR="00000000" w:rsidRPr="00000000">
        <w:rPr>
          <w:rtl w:val="0"/>
        </w:rPr>
      </w:r>
    </w:p>
    <w:p w:rsidR="00000000" w:rsidDel="00000000" w:rsidP="00000000" w:rsidRDefault="00000000" w:rsidRPr="00000000" w14:paraId="00000129">
      <w:pPr>
        <w:spacing w:after="0" w:lineRule="auto"/>
        <w:rPr/>
      </w:pPr>
      <w:r w:rsidDel="00000000" w:rsidR="00000000" w:rsidRPr="00000000">
        <w:rPr>
          <w:rtl w:val="0"/>
        </w:rPr>
      </w:r>
    </w:p>
    <w:p w:rsidR="00000000" w:rsidDel="00000000" w:rsidP="00000000" w:rsidRDefault="00000000" w:rsidRPr="00000000" w14:paraId="0000012A">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55:48</w:t>
      </w:r>
      <w:r w:rsidDel="00000000" w:rsidR="00000000" w:rsidRPr="00000000">
        <w:rPr>
          <w:rtl w:val="0"/>
        </w:rPr>
      </w:r>
    </w:p>
    <w:p w:rsidR="00000000" w:rsidDel="00000000" w:rsidP="00000000" w:rsidRDefault="00000000" w:rsidRPr="00000000" w14:paraId="0000012B">
      <w:pPr>
        <w:spacing w:after="0" w:lineRule="auto"/>
        <w:rPr/>
      </w:pPr>
      <w:r w:rsidDel="00000000" w:rsidR="00000000" w:rsidRPr="00000000">
        <w:rPr>
          <w:rFonts w:ascii="Arial" w:cs="Arial" w:eastAsia="Arial" w:hAnsi="Arial"/>
          <w:sz w:val="22"/>
          <w:szCs w:val="22"/>
          <w:rtl w:val="0"/>
        </w:rPr>
        <w:t xml:space="preserve">Well, that kind of helps the grocery stores with the way they lay the stores out. Because you basically just grab what you have to grab and get out of there. </w:t>
      </w:r>
      <w:r w:rsidDel="00000000" w:rsidR="00000000" w:rsidRPr="00000000">
        <w:rPr>
          <w:rtl w:val="0"/>
        </w:rPr>
      </w:r>
    </w:p>
    <w:p w:rsidR="00000000" w:rsidDel="00000000" w:rsidP="00000000" w:rsidRDefault="00000000" w:rsidRPr="00000000" w14:paraId="0000012C">
      <w:pPr>
        <w:spacing w:after="0" w:lineRule="auto"/>
        <w:rPr/>
      </w:pPr>
      <w:r w:rsidDel="00000000" w:rsidR="00000000" w:rsidRPr="00000000">
        <w:rPr>
          <w:rtl w:val="0"/>
        </w:rPr>
      </w:r>
    </w:p>
    <w:p w:rsidR="00000000" w:rsidDel="00000000" w:rsidP="00000000" w:rsidRDefault="00000000" w:rsidRPr="00000000" w14:paraId="0000012D">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55:58</w:t>
      </w:r>
      <w:r w:rsidDel="00000000" w:rsidR="00000000" w:rsidRPr="00000000">
        <w:rPr>
          <w:rtl w:val="0"/>
        </w:rPr>
      </w:r>
    </w:p>
    <w:p w:rsidR="00000000" w:rsidDel="00000000" w:rsidP="00000000" w:rsidRDefault="00000000" w:rsidRPr="00000000" w14:paraId="0000012E">
      <w:pPr>
        <w:spacing w:after="0" w:lineRule="auto"/>
        <w:rPr/>
      </w:pPr>
      <w:r w:rsidDel="00000000" w:rsidR="00000000" w:rsidRPr="00000000">
        <w:rPr>
          <w:rFonts w:ascii="Arial" w:cs="Arial" w:eastAsia="Arial" w:hAnsi="Arial"/>
          <w:sz w:val="22"/>
          <w:szCs w:val="22"/>
          <w:rtl w:val="0"/>
        </w:rPr>
        <w:t xml:space="preserve">Yeah. </w:t>
      </w:r>
      <w:r w:rsidDel="00000000" w:rsidR="00000000" w:rsidRPr="00000000">
        <w:rPr>
          <w:rtl w:val="0"/>
        </w:rPr>
      </w:r>
    </w:p>
    <w:p w:rsidR="00000000" w:rsidDel="00000000" w:rsidP="00000000" w:rsidRDefault="00000000" w:rsidRPr="00000000" w14:paraId="0000012F">
      <w:pPr>
        <w:spacing w:after="0" w:lineRule="auto"/>
        <w:rPr/>
      </w:pPr>
      <w:r w:rsidDel="00000000" w:rsidR="00000000" w:rsidRPr="00000000">
        <w:rPr>
          <w:rtl w:val="0"/>
        </w:rPr>
      </w:r>
    </w:p>
    <w:p w:rsidR="00000000" w:rsidDel="00000000" w:rsidP="00000000" w:rsidRDefault="00000000" w:rsidRPr="00000000" w14:paraId="00000130">
      <w:pPr>
        <w:spacing w:after="0" w:lineRule="auto"/>
        <w:rPr/>
      </w:pPr>
      <w:r w:rsidDel="00000000" w:rsidR="00000000" w:rsidRPr="00000000">
        <w:rPr>
          <w:rFonts w:ascii="Arial" w:cs="Arial" w:eastAsia="Arial" w:hAnsi="Arial"/>
          <w:b w:val="1"/>
          <w:sz w:val="22"/>
          <w:szCs w:val="22"/>
          <w:rtl w:val="0"/>
        </w:rPr>
        <w:t xml:space="preserve">Participant 128  </w:t>
      </w:r>
      <w:r w:rsidDel="00000000" w:rsidR="00000000" w:rsidRPr="00000000">
        <w:rPr>
          <w:rFonts w:ascii="Arial" w:cs="Arial" w:eastAsia="Arial" w:hAnsi="Arial"/>
          <w:color w:val="5d7284"/>
          <w:sz w:val="22"/>
          <w:szCs w:val="22"/>
          <w:rtl w:val="0"/>
        </w:rPr>
        <w:t xml:space="preserve">55:59</w:t>
      </w:r>
      <w:r w:rsidDel="00000000" w:rsidR="00000000" w:rsidRPr="00000000">
        <w:rPr>
          <w:rtl w:val="0"/>
        </w:rPr>
      </w:r>
    </w:p>
    <w:p w:rsidR="00000000" w:rsidDel="00000000" w:rsidP="00000000" w:rsidRDefault="00000000" w:rsidRPr="00000000" w14:paraId="00000131">
      <w:pPr>
        <w:spacing w:after="0" w:lineRule="auto"/>
        <w:rPr/>
      </w:pPr>
      <w:r w:rsidDel="00000000" w:rsidR="00000000" w:rsidRPr="00000000">
        <w:rPr>
          <w:rFonts w:ascii="Arial" w:cs="Arial" w:eastAsia="Arial" w:hAnsi="Arial"/>
          <w:sz w:val="22"/>
          <w:szCs w:val="22"/>
          <w:rtl w:val="0"/>
        </w:rPr>
        <w:t xml:space="preserve">Rather than you're reading the backs of labels and going from a list, you know.</w:t>
      </w:r>
      <w:r w:rsidDel="00000000" w:rsidR="00000000" w:rsidRPr="00000000">
        <w:rPr>
          <w:rtl w:val="0"/>
        </w:rPr>
      </w:r>
    </w:p>
    <w:p w:rsidR="00000000" w:rsidDel="00000000" w:rsidP="00000000" w:rsidRDefault="00000000" w:rsidRPr="00000000" w14:paraId="00000132">
      <w:pPr>
        <w:spacing w:after="0" w:lineRule="auto"/>
        <w:rPr/>
      </w:pPr>
      <w:r w:rsidDel="00000000" w:rsidR="00000000" w:rsidRPr="00000000">
        <w:rPr>
          <w:rtl w:val="0"/>
        </w:rPr>
      </w:r>
    </w:p>
    <w:p w:rsidR="00000000" w:rsidDel="00000000" w:rsidP="00000000" w:rsidRDefault="00000000" w:rsidRPr="00000000" w14:paraId="00000133">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56:09</w:t>
      </w:r>
      <w:r w:rsidDel="00000000" w:rsidR="00000000" w:rsidRPr="00000000">
        <w:rPr>
          <w:rtl w:val="0"/>
        </w:rPr>
      </w:r>
    </w:p>
    <w:p w:rsidR="00000000" w:rsidDel="00000000" w:rsidP="00000000" w:rsidRDefault="00000000" w:rsidRPr="00000000" w14:paraId="00000134">
      <w:pPr>
        <w:spacing w:after="0" w:lineRule="auto"/>
        <w:rPr/>
      </w:pPr>
      <w:r w:rsidDel="00000000" w:rsidR="00000000" w:rsidRPr="00000000">
        <w:rPr>
          <w:rFonts w:ascii="Arial" w:cs="Arial" w:eastAsia="Arial" w:hAnsi="Arial"/>
          <w:sz w:val="22"/>
          <w:szCs w:val="22"/>
          <w:rtl w:val="0"/>
        </w:rPr>
        <w:t xml:space="preserve">Would it be even food choices based on convenience?</w:t>
      </w:r>
      <w:r w:rsidDel="00000000" w:rsidR="00000000" w:rsidRPr="00000000">
        <w:rPr>
          <w:rtl w:val="0"/>
        </w:rPr>
      </w:r>
    </w:p>
    <w:p w:rsidR="00000000" w:rsidDel="00000000" w:rsidP="00000000" w:rsidRDefault="00000000" w:rsidRPr="00000000" w14:paraId="00000135">
      <w:pPr>
        <w:spacing w:after="0" w:lineRule="auto"/>
        <w:rPr/>
      </w:pPr>
      <w:r w:rsidDel="00000000" w:rsidR="00000000" w:rsidRPr="00000000">
        <w:rPr>
          <w:rtl w:val="0"/>
        </w:rPr>
      </w:r>
    </w:p>
    <w:p w:rsidR="00000000" w:rsidDel="00000000" w:rsidP="00000000" w:rsidRDefault="00000000" w:rsidRPr="00000000" w14:paraId="00000136">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56:14</w:t>
      </w:r>
      <w:r w:rsidDel="00000000" w:rsidR="00000000" w:rsidRPr="00000000">
        <w:rPr>
          <w:rtl w:val="0"/>
        </w:rPr>
      </w:r>
    </w:p>
    <w:p w:rsidR="00000000" w:rsidDel="00000000" w:rsidP="00000000" w:rsidRDefault="00000000" w:rsidRPr="00000000" w14:paraId="00000137">
      <w:pPr>
        <w:spacing w:after="0" w:lineRule="auto"/>
        <w:rPr/>
      </w:pPr>
      <w:r w:rsidDel="00000000" w:rsidR="00000000" w:rsidRPr="00000000">
        <w:rPr>
          <w:rFonts w:ascii="Arial" w:cs="Arial" w:eastAsia="Arial" w:hAnsi="Arial"/>
          <w:sz w:val="22"/>
          <w:szCs w:val="22"/>
          <w:rtl w:val="0"/>
        </w:rPr>
        <w:t xml:space="preserve">Yeah. Can you excuse me for two seconds? </w:t>
      </w:r>
      <w:r w:rsidDel="00000000" w:rsidR="00000000" w:rsidRPr="00000000">
        <w:rPr>
          <w:rtl w:val="0"/>
        </w:rPr>
      </w:r>
    </w:p>
    <w:p w:rsidR="00000000" w:rsidDel="00000000" w:rsidP="00000000" w:rsidRDefault="00000000" w:rsidRPr="00000000" w14:paraId="00000138">
      <w:pPr>
        <w:spacing w:after="0" w:lineRule="auto"/>
        <w:rPr/>
      </w:pPr>
      <w:r w:rsidDel="00000000" w:rsidR="00000000" w:rsidRPr="00000000">
        <w:rPr>
          <w:rtl w:val="0"/>
        </w:rPr>
      </w:r>
    </w:p>
    <w:p w:rsidR="00000000" w:rsidDel="00000000" w:rsidP="00000000" w:rsidRDefault="00000000" w:rsidRPr="00000000" w14:paraId="00000139">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56:34</w:t>
      </w:r>
      <w:r w:rsidDel="00000000" w:rsidR="00000000" w:rsidRPr="00000000">
        <w:rPr>
          <w:rtl w:val="0"/>
        </w:rPr>
      </w:r>
    </w:p>
    <w:p w:rsidR="00000000" w:rsidDel="00000000" w:rsidP="00000000" w:rsidRDefault="00000000" w:rsidRPr="00000000" w14:paraId="0000013A">
      <w:pPr>
        <w:spacing w:after="0" w:lineRule="auto"/>
        <w:rPr/>
      </w:pPr>
      <w:r w:rsidDel="00000000" w:rsidR="00000000" w:rsidRPr="00000000">
        <w:rPr>
          <w:rFonts w:ascii="Arial" w:cs="Arial" w:eastAsia="Arial" w:hAnsi="Arial"/>
          <w:sz w:val="22"/>
          <w:szCs w:val="22"/>
          <w:rtl w:val="0"/>
        </w:rPr>
        <w:t xml:space="preserve">Absolutely. </w:t>
      </w:r>
      <w:r w:rsidDel="00000000" w:rsidR="00000000" w:rsidRPr="00000000">
        <w:rPr>
          <w:rtl w:val="0"/>
        </w:rPr>
      </w:r>
    </w:p>
    <w:p w:rsidR="00000000" w:rsidDel="00000000" w:rsidP="00000000" w:rsidRDefault="00000000" w:rsidRPr="00000000" w14:paraId="0000013B">
      <w:pPr>
        <w:spacing w:after="0" w:lineRule="auto"/>
        <w:rPr/>
      </w:pPr>
      <w:r w:rsidDel="00000000" w:rsidR="00000000" w:rsidRPr="00000000">
        <w:rPr>
          <w:rtl w:val="0"/>
        </w:rPr>
      </w:r>
    </w:p>
    <w:p w:rsidR="00000000" w:rsidDel="00000000" w:rsidP="00000000" w:rsidRDefault="00000000" w:rsidRPr="00000000" w14:paraId="0000013C">
      <w:pPr>
        <w:spacing w:after="0" w:lineRule="auto"/>
        <w:rPr/>
      </w:pPr>
      <w:r w:rsidDel="00000000" w:rsidR="00000000" w:rsidRPr="00000000">
        <w:rPr>
          <w:rFonts w:ascii="Arial" w:cs="Arial" w:eastAsia="Arial" w:hAnsi="Arial"/>
          <w:b w:val="1"/>
          <w:sz w:val="22"/>
          <w:szCs w:val="22"/>
          <w:rtl w:val="0"/>
        </w:rPr>
        <w:t xml:space="preserve">Participant 128  </w:t>
      </w:r>
      <w:r w:rsidDel="00000000" w:rsidR="00000000" w:rsidRPr="00000000">
        <w:rPr>
          <w:rFonts w:ascii="Arial" w:cs="Arial" w:eastAsia="Arial" w:hAnsi="Arial"/>
          <w:color w:val="5d7284"/>
          <w:sz w:val="22"/>
          <w:szCs w:val="22"/>
          <w:rtl w:val="0"/>
        </w:rPr>
        <w:t xml:space="preserve">56:35</w:t>
      </w:r>
      <w:r w:rsidDel="00000000" w:rsidR="00000000" w:rsidRPr="00000000">
        <w:rPr>
          <w:rtl w:val="0"/>
        </w:rPr>
      </w:r>
    </w:p>
    <w:p w:rsidR="00000000" w:rsidDel="00000000" w:rsidP="00000000" w:rsidRDefault="00000000" w:rsidRPr="00000000" w14:paraId="0000013D">
      <w:pPr>
        <w:spacing w:after="0" w:lineRule="auto"/>
        <w:rPr/>
      </w:pPr>
      <w:r w:rsidDel="00000000" w:rsidR="00000000" w:rsidRPr="00000000">
        <w:rPr>
          <w:rFonts w:ascii="Arial" w:cs="Arial" w:eastAsia="Arial" w:hAnsi="Arial"/>
          <w:sz w:val="22"/>
          <w:szCs w:val="22"/>
          <w:rtl w:val="0"/>
        </w:rPr>
        <w:t xml:space="preserve">Awesome. Oh-</w:t>
      </w:r>
      <w:r w:rsidDel="00000000" w:rsidR="00000000" w:rsidRPr="00000000">
        <w:rPr>
          <w:rtl w:val="0"/>
        </w:rPr>
      </w:r>
    </w:p>
    <w:p w:rsidR="00000000" w:rsidDel="00000000" w:rsidP="00000000" w:rsidRDefault="00000000" w:rsidRPr="00000000" w14:paraId="0000013E">
      <w:pPr>
        <w:spacing w:after="0" w:lineRule="auto"/>
        <w:rPr/>
      </w:pPr>
      <w:r w:rsidDel="00000000" w:rsidR="00000000" w:rsidRPr="00000000">
        <w:rPr>
          <w:rtl w:val="0"/>
        </w:rPr>
      </w:r>
    </w:p>
    <w:p w:rsidR="00000000" w:rsidDel="00000000" w:rsidP="00000000" w:rsidRDefault="00000000" w:rsidRPr="00000000" w14:paraId="0000013F">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56:49</w:t>
      </w:r>
      <w:r w:rsidDel="00000000" w:rsidR="00000000" w:rsidRPr="00000000">
        <w:rPr>
          <w:rtl w:val="0"/>
        </w:rPr>
      </w:r>
    </w:p>
    <w:p w:rsidR="00000000" w:rsidDel="00000000" w:rsidP="00000000" w:rsidRDefault="00000000" w:rsidRPr="00000000" w14:paraId="00000140">
      <w:pPr>
        <w:spacing w:after="0" w:lineRule="auto"/>
        <w:rPr/>
      </w:pPr>
      <w:r w:rsidDel="00000000" w:rsidR="00000000" w:rsidRPr="00000000">
        <w:rPr>
          <w:rFonts w:ascii="Arial" w:cs="Arial" w:eastAsia="Arial" w:hAnsi="Arial"/>
          <w:sz w:val="22"/>
          <w:szCs w:val="22"/>
          <w:rtl w:val="0"/>
        </w:rPr>
        <w:t xml:space="preserve">So [Interviewer], in the judgment piece, it sounded like there was a couple of things in there. Um, kind of like the respect piece. And then the choices. And the other part about the choices was the location: where they put stuff affects choices. Where they located in the store affects choices.</w:t>
      </w:r>
      <w:r w:rsidDel="00000000" w:rsidR="00000000" w:rsidRPr="00000000">
        <w:rPr>
          <w:rtl w:val="0"/>
        </w:rPr>
      </w:r>
    </w:p>
    <w:p w:rsidR="00000000" w:rsidDel="00000000" w:rsidP="00000000" w:rsidRDefault="00000000" w:rsidRPr="00000000" w14:paraId="00000141">
      <w:pPr>
        <w:spacing w:after="0" w:lineRule="auto"/>
        <w:rPr/>
      </w:pPr>
      <w:r w:rsidDel="00000000" w:rsidR="00000000" w:rsidRPr="00000000">
        <w:rPr>
          <w:rtl w:val="0"/>
        </w:rPr>
      </w:r>
    </w:p>
    <w:p w:rsidR="00000000" w:rsidDel="00000000" w:rsidP="00000000" w:rsidRDefault="00000000" w:rsidRPr="00000000" w14:paraId="00000142">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57:14</w:t>
      </w:r>
      <w:r w:rsidDel="00000000" w:rsidR="00000000" w:rsidRPr="00000000">
        <w:rPr>
          <w:rtl w:val="0"/>
        </w:rPr>
      </w:r>
    </w:p>
    <w:p w:rsidR="00000000" w:rsidDel="00000000" w:rsidP="00000000" w:rsidRDefault="00000000" w:rsidRPr="00000000" w14:paraId="00000143">
      <w:pPr>
        <w:spacing w:after="0" w:lineRule="auto"/>
        <w:rPr/>
      </w:pPr>
      <w:r w:rsidDel="00000000" w:rsidR="00000000" w:rsidRPr="00000000">
        <w:rPr>
          <w:rFonts w:ascii="Arial" w:cs="Arial" w:eastAsia="Arial" w:hAnsi="Arial"/>
          <w:sz w:val="22"/>
          <w:szCs w:val="22"/>
          <w:rtl w:val="0"/>
        </w:rPr>
        <w:t xml:space="preserve">Well see I'm kind of like, on the inside, almost with the layout of grocery stores and convenience stores. My major's in psychology, specifically social psychology. And that's one of the things that I learned early on is that there is literally a branch of psychology that they use to do this- to encourage people to buy certain products.</w:t>
      </w:r>
      <w:r w:rsidDel="00000000" w:rsidR="00000000" w:rsidRPr="00000000">
        <w:rPr>
          <w:rtl w:val="0"/>
        </w:rPr>
      </w:r>
    </w:p>
    <w:p w:rsidR="00000000" w:rsidDel="00000000" w:rsidP="00000000" w:rsidRDefault="00000000" w:rsidRPr="00000000" w14:paraId="00000144">
      <w:pPr>
        <w:spacing w:after="0" w:lineRule="auto"/>
        <w:rPr/>
      </w:pPr>
      <w:r w:rsidDel="00000000" w:rsidR="00000000" w:rsidRPr="00000000">
        <w:rPr>
          <w:rtl w:val="0"/>
        </w:rPr>
      </w:r>
    </w:p>
    <w:p w:rsidR="00000000" w:rsidDel="00000000" w:rsidP="00000000" w:rsidRDefault="00000000" w:rsidRPr="00000000" w14:paraId="00000145">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57:52</w:t>
      </w:r>
      <w:r w:rsidDel="00000000" w:rsidR="00000000" w:rsidRPr="00000000">
        <w:rPr>
          <w:rtl w:val="0"/>
        </w:rPr>
      </w:r>
    </w:p>
    <w:p w:rsidR="00000000" w:rsidDel="00000000" w:rsidP="00000000" w:rsidRDefault="00000000" w:rsidRPr="00000000" w14:paraId="00000146">
      <w:pPr>
        <w:spacing w:after="0" w:lineRule="auto"/>
        <w:rPr/>
      </w:pPr>
      <w:r w:rsidDel="00000000" w:rsidR="00000000" w:rsidRPr="00000000">
        <w:rPr>
          <w:rFonts w:ascii="Arial" w:cs="Arial" w:eastAsia="Arial" w:hAnsi="Arial"/>
          <w:sz w:val="22"/>
          <w:szCs w:val="22"/>
          <w:rtl w:val="0"/>
        </w:rPr>
        <w:t xml:space="preserve">Yeah,</w:t>
      </w:r>
      <w:r w:rsidDel="00000000" w:rsidR="00000000" w:rsidRPr="00000000">
        <w:rPr>
          <w:rtl w:val="0"/>
        </w:rPr>
      </w:r>
    </w:p>
    <w:p w:rsidR="00000000" w:rsidDel="00000000" w:rsidP="00000000" w:rsidRDefault="00000000" w:rsidRPr="00000000" w14:paraId="00000147">
      <w:pPr>
        <w:spacing w:after="0" w:lineRule="auto"/>
        <w:rPr/>
      </w:pPr>
      <w:r w:rsidDel="00000000" w:rsidR="00000000" w:rsidRPr="00000000">
        <w:rPr>
          <w:rtl w:val="0"/>
        </w:rPr>
      </w:r>
    </w:p>
    <w:p w:rsidR="00000000" w:rsidDel="00000000" w:rsidP="00000000" w:rsidRDefault="00000000" w:rsidRPr="00000000" w14:paraId="00000148">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57:53</w:t>
      </w:r>
      <w:r w:rsidDel="00000000" w:rsidR="00000000" w:rsidRPr="00000000">
        <w:rPr>
          <w:rtl w:val="0"/>
        </w:rPr>
      </w:r>
    </w:p>
    <w:p w:rsidR="00000000" w:rsidDel="00000000" w:rsidP="00000000" w:rsidRDefault="00000000" w:rsidRPr="00000000" w14:paraId="00000149">
      <w:pPr>
        <w:spacing w:after="0" w:lineRule="auto"/>
        <w:rPr/>
      </w:pPr>
      <w:r w:rsidDel="00000000" w:rsidR="00000000" w:rsidRPr="00000000">
        <w:rPr>
          <w:rFonts w:ascii="Arial" w:cs="Arial" w:eastAsia="Arial" w:hAnsi="Arial"/>
          <w:sz w:val="22"/>
          <w:szCs w:val="22"/>
          <w:rtl w:val="0"/>
        </w:rPr>
        <w:t xml:space="preserve">And I was like, completely outraged</w:t>
      </w:r>
      <w:r w:rsidDel="00000000" w:rsidR="00000000" w:rsidRPr="00000000">
        <w:rPr>
          <w:rtl w:val="0"/>
        </w:rPr>
      </w:r>
    </w:p>
    <w:p w:rsidR="00000000" w:rsidDel="00000000" w:rsidP="00000000" w:rsidRDefault="00000000" w:rsidRPr="00000000" w14:paraId="0000014A">
      <w:pPr>
        <w:spacing w:after="0" w:lineRule="auto"/>
        <w:rPr/>
      </w:pPr>
      <w:r w:rsidDel="00000000" w:rsidR="00000000" w:rsidRPr="00000000">
        <w:rPr>
          <w:rtl w:val="0"/>
        </w:rPr>
      </w:r>
    </w:p>
    <w:p w:rsidR="00000000" w:rsidDel="00000000" w:rsidP="00000000" w:rsidRDefault="00000000" w:rsidRPr="00000000" w14:paraId="0000014B">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57:57</w:t>
      </w:r>
      <w:r w:rsidDel="00000000" w:rsidR="00000000" w:rsidRPr="00000000">
        <w:rPr>
          <w:rtl w:val="0"/>
        </w:rPr>
      </w:r>
    </w:p>
    <w:p w:rsidR="00000000" w:rsidDel="00000000" w:rsidP="00000000" w:rsidRDefault="00000000" w:rsidRPr="00000000" w14:paraId="0000014C">
      <w:pPr>
        <w:spacing w:after="0" w:lineRule="auto"/>
        <w:rPr/>
      </w:pPr>
      <w:r w:rsidDel="00000000" w:rsidR="00000000" w:rsidRPr="00000000">
        <w:rPr>
          <w:rFonts w:ascii="Arial" w:cs="Arial" w:eastAsia="Arial" w:hAnsi="Arial"/>
          <w:sz w:val="22"/>
          <w:szCs w:val="22"/>
          <w:rtl w:val="0"/>
        </w:rPr>
        <w:t xml:space="preserve">Yeah, there's been- I took a class on judgment and decision making. I'm a PhD student. I took a class on that a couple semesters ago and it was some wild studies about- if like, places have smaller plates people ate less, and like stuff like that. Of how like little things, or like how they laid out you know, somebody who has a cash register would make people buy snacks and candy and stuff like that when they normally wouldn't. </w:t>
      </w:r>
      <w:r w:rsidDel="00000000" w:rsidR="00000000" w:rsidRPr="00000000">
        <w:rPr>
          <w:rtl w:val="0"/>
        </w:rPr>
      </w:r>
    </w:p>
    <w:p w:rsidR="00000000" w:rsidDel="00000000" w:rsidP="00000000" w:rsidRDefault="00000000" w:rsidRPr="00000000" w14:paraId="0000014D">
      <w:pPr>
        <w:spacing w:after="0" w:lineRule="auto"/>
        <w:rPr/>
      </w:pPr>
      <w:r w:rsidDel="00000000" w:rsidR="00000000" w:rsidRPr="00000000">
        <w:rPr>
          <w:rtl w:val="0"/>
        </w:rPr>
      </w:r>
    </w:p>
    <w:p w:rsidR="00000000" w:rsidDel="00000000" w:rsidP="00000000" w:rsidRDefault="00000000" w:rsidRPr="00000000" w14:paraId="0000014E">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58:28</w:t>
      </w:r>
      <w:r w:rsidDel="00000000" w:rsidR="00000000" w:rsidRPr="00000000">
        <w:rPr>
          <w:rtl w:val="0"/>
        </w:rPr>
      </w:r>
    </w:p>
    <w:p w:rsidR="00000000" w:rsidDel="00000000" w:rsidP="00000000" w:rsidRDefault="00000000" w:rsidRPr="00000000" w14:paraId="0000014F">
      <w:pPr>
        <w:spacing w:after="0" w:lineRule="auto"/>
        <w:rPr/>
      </w:pPr>
      <w:r w:rsidDel="00000000" w:rsidR="00000000" w:rsidRPr="00000000">
        <w:rPr>
          <w:rFonts w:ascii="Arial" w:cs="Arial" w:eastAsia="Arial" w:hAnsi="Arial"/>
          <w:sz w:val="22"/>
          <w:szCs w:val="22"/>
          <w:rtl w:val="0"/>
        </w:rPr>
        <w:t xml:space="preserve">Yeah. Absolutely. And I understand using psychology to get market increases and stuff like that. But I went into this thinking that psychology was supposed to make people and the world around them better. And then I find out there's a whole field of psychology that is being used to perpetuate this-this disparity. This-this habit people have of not learning or eating like they should. </w:t>
      </w:r>
      <w:r w:rsidDel="00000000" w:rsidR="00000000" w:rsidRPr="00000000">
        <w:rPr>
          <w:rtl w:val="0"/>
        </w:rPr>
      </w:r>
    </w:p>
    <w:p w:rsidR="00000000" w:rsidDel="00000000" w:rsidP="00000000" w:rsidRDefault="00000000" w:rsidRPr="00000000" w14:paraId="00000150">
      <w:pPr>
        <w:spacing w:after="0" w:lineRule="auto"/>
        <w:rPr/>
      </w:pPr>
      <w:r w:rsidDel="00000000" w:rsidR="00000000" w:rsidRPr="00000000">
        <w:rPr>
          <w:rtl w:val="0"/>
        </w:rPr>
      </w:r>
    </w:p>
    <w:p w:rsidR="00000000" w:rsidDel="00000000" w:rsidP="00000000" w:rsidRDefault="00000000" w:rsidRPr="00000000" w14:paraId="00000151">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59:23</w:t>
      </w:r>
      <w:r w:rsidDel="00000000" w:rsidR="00000000" w:rsidRPr="00000000">
        <w:rPr>
          <w:rtl w:val="0"/>
        </w:rPr>
      </w:r>
    </w:p>
    <w:p w:rsidR="00000000" w:rsidDel="00000000" w:rsidP="00000000" w:rsidRDefault="00000000" w:rsidRPr="00000000" w14:paraId="00000152">
      <w:pPr>
        <w:spacing w:after="0" w:lineRule="auto"/>
        <w:rPr/>
      </w:pPr>
      <w:r w:rsidDel="00000000" w:rsidR="00000000" w:rsidRPr="00000000">
        <w:rPr>
          <w:rFonts w:ascii="Arial" w:cs="Arial" w:eastAsia="Arial" w:hAnsi="Arial"/>
          <w:sz w:val="22"/>
          <w:szCs w:val="22"/>
          <w:rtl w:val="0"/>
        </w:rPr>
        <w:t xml:space="preserve">Yeah.</w:t>
      </w:r>
      <w:r w:rsidDel="00000000" w:rsidR="00000000" w:rsidRPr="00000000">
        <w:rPr>
          <w:rtl w:val="0"/>
        </w:rPr>
      </w:r>
    </w:p>
    <w:p w:rsidR="00000000" w:rsidDel="00000000" w:rsidP="00000000" w:rsidRDefault="00000000" w:rsidRPr="00000000" w14:paraId="00000153">
      <w:pPr>
        <w:spacing w:after="0" w:lineRule="auto"/>
        <w:rPr/>
      </w:pPr>
      <w:r w:rsidDel="00000000" w:rsidR="00000000" w:rsidRPr="00000000">
        <w:rPr>
          <w:rtl w:val="0"/>
        </w:rPr>
      </w:r>
    </w:p>
    <w:p w:rsidR="00000000" w:rsidDel="00000000" w:rsidP="00000000" w:rsidRDefault="00000000" w:rsidRPr="00000000" w14:paraId="00000154">
      <w:pPr>
        <w:spacing w:after="0" w:lineRule="auto"/>
        <w:rPr/>
      </w:pPr>
      <w:r w:rsidDel="00000000" w:rsidR="00000000" w:rsidRPr="00000000">
        <w:rPr>
          <w:rFonts w:ascii="Arial" w:cs="Arial" w:eastAsia="Arial" w:hAnsi="Arial"/>
          <w:b w:val="1"/>
          <w:sz w:val="22"/>
          <w:szCs w:val="22"/>
          <w:rtl w:val="0"/>
        </w:rPr>
        <w:t xml:space="preserve">Participant 128  </w:t>
      </w:r>
      <w:r w:rsidDel="00000000" w:rsidR="00000000" w:rsidRPr="00000000">
        <w:rPr>
          <w:rFonts w:ascii="Arial" w:cs="Arial" w:eastAsia="Arial" w:hAnsi="Arial"/>
          <w:color w:val="5d7284"/>
          <w:sz w:val="22"/>
          <w:szCs w:val="22"/>
          <w:rtl w:val="0"/>
        </w:rPr>
        <w:t xml:space="preserve">59:24</w:t>
      </w:r>
      <w:r w:rsidDel="00000000" w:rsidR="00000000" w:rsidRPr="00000000">
        <w:rPr>
          <w:rtl w:val="0"/>
        </w:rPr>
      </w:r>
    </w:p>
    <w:p w:rsidR="00000000" w:rsidDel="00000000" w:rsidP="00000000" w:rsidRDefault="00000000" w:rsidRPr="00000000" w14:paraId="00000155">
      <w:pPr>
        <w:spacing w:after="0" w:lineRule="auto"/>
        <w:rPr/>
      </w:pPr>
      <w:r w:rsidDel="00000000" w:rsidR="00000000" w:rsidRPr="00000000">
        <w:rPr>
          <w:rFonts w:ascii="Arial" w:cs="Arial" w:eastAsia="Arial" w:hAnsi="Arial"/>
          <w:sz w:val="22"/>
          <w:szCs w:val="22"/>
          <w:rtl w:val="0"/>
        </w:rPr>
        <w:t xml:space="preserve">You know. It's kinda like I know you're poor. I know you're, you're broke. I know you can't afford to feed your family. Here. Let me put this junk food right here in front of your face. </w:t>
      </w:r>
      <w:r w:rsidDel="00000000" w:rsidR="00000000" w:rsidRPr="00000000">
        <w:rPr>
          <w:rtl w:val="0"/>
        </w:rPr>
      </w:r>
    </w:p>
    <w:p w:rsidR="00000000" w:rsidDel="00000000" w:rsidP="00000000" w:rsidRDefault="00000000" w:rsidRPr="00000000" w14:paraId="00000156">
      <w:pPr>
        <w:spacing w:after="0" w:lineRule="auto"/>
        <w:rPr/>
      </w:pPr>
      <w:r w:rsidDel="00000000" w:rsidR="00000000" w:rsidRPr="00000000">
        <w:rPr>
          <w:rtl w:val="0"/>
        </w:rPr>
      </w:r>
    </w:p>
    <w:p w:rsidR="00000000" w:rsidDel="00000000" w:rsidP="00000000" w:rsidRDefault="00000000" w:rsidRPr="00000000" w14:paraId="00000157">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59:50</w:t>
      </w:r>
      <w:r w:rsidDel="00000000" w:rsidR="00000000" w:rsidRPr="00000000">
        <w:rPr>
          <w:rtl w:val="0"/>
        </w:rPr>
      </w:r>
    </w:p>
    <w:p w:rsidR="00000000" w:rsidDel="00000000" w:rsidP="00000000" w:rsidRDefault="00000000" w:rsidRPr="00000000" w14:paraId="00000158">
      <w:pPr>
        <w:spacing w:after="0" w:lineRule="auto"/>
        <w:rPr/>
      </w:pPr>
      <w:r w:rsidDel="00000000" w:rsidR="00000000" w:rsidRPr="00000000">
        <w:rPr>
          <w:rFonts w:ascii="Arial" w:cs="Arial" w:eastAsia="Arial" w:hAnsi="Arial"/>
          <w:sz w:val="22"/>
          <w:szCs w:val="22"/>
          <w:rtl w:val="0"/>
        </w:rPr>
        <w:t xml:space="preserve">Yeah</w:t>
      </w:r>
      <w:r w:rsidDel="00000000" w:rsidR="00000000" w:rsidRPr="00000000">
        <w:rPr>
          <w:rtl w:val="0"/>
        </w:rPr>
      </w:r>
    </w:p>
    <w:p w:rsidR="00000000" w:rsidDel="00000000" w:rsidP="00000000" w:rsidRDefault="00000000" w:rsidRPr="00000000" w14:paraId="00000159">
      <w:pPr>
        <w:spacing w:after="0" w:lineRule="auto"/>
        <w:rPr/>
      </w:pPr>
      <w:r w:rsidDel="00000000" w:rsidR="00000000" w:rsidRPr="00000000">
        <w:rPr>
          <w:rtl w:val="0"/>
        </w:rPr>
      </w:r>
    </w:p>
    <w:p w:rsidR="00000000" w:rsidDel="00000000" w:rsidP="00000000" w:rsidRDefault="00000000" w:rsidRPr="00000000" w14:paraId="0000015A">
      <w:pPr>
        <w:spacing w:after="0" w:lineRule="auto"/>
        <w:rPr/>
      </w:pPr>
      <w:r w:rsidDel="00000000" w:rsidR="00000000" w:rsidRPr="00000000">
        <w:rPr>
          <w:rFonts w:ascii="Arial" w:cs="Arial" w:eastAsia="Arial" w:hAnsi="Arial"/>
          <w:b w:val="1"/>
          <w:sz w:val="22"/>
          <w:szCs w:val="22"/>
          <w:rtl w:val="0"/>
        </w:rPr>
        <w:t xml:space="preserve">Participant 128  </w:t>
      </w:r>
      <w:r w:rsidDel="00000000" w:rsidR="00000000" w:rsidRPr="00000000">
        <w:rPr>
          <w:rFonts w:ascii="Arial" w:cs="Arial" w:eastAsia="Arial" w:hAnsi="Arial"/>
          <w:color w:val="5d7284"/>
          <w:sz w:val="22"/>
          <w:szCs w:val="22"/>
          <w:rtl w:val="0"/>
        </w:rPr>
        <w:t xml:space="preserve">59:51</w:t>
      </w:r>
      <w:r w:rsidDel="00000000" w:rsidR="00000000" w:rsidRPr="00000000">
        <w:rPr>
          <w:rtl w:val="0"/>
        </w:rPr>
      </w:r>
    </w:p>
    <w:p w:rsidR="00000000" w:rsidDel="00000000" w:rsidP="00000000" w:rsidRDefault="00000000" w:rsidRPr="00000000" w14:paraId="0000015B">
      <w:pPr>
        <w:spacing w:after="0" w:lineRule="auto"/>
        <w:rPr/>
      </w:pPr>
      <w:r w:rsidDel="00000000" w:rsidR="00000000" w:rsidRPr="00000000">
        <w:rPr>
          <w:rFonts w:ascii="Arial" w:cs="Arial" w:eastAsia="Arial" w:hAnsi="Arial"/>
          <w:sz w:val="22"/>
          <w:szCs w:val="22"/>
          <w:rtl w:val="0"/>
        </w:rPr>
        <w:t xml:space="preserve">You know. </w:t>
      </w:r>
      <w:r w:rsidDel="00000000" w:rsidR="00000000" w:rsidRPr="00000000">
        <w:rPr>
          <w:rtl w:val="0"/>
        </w:rPr>
      </w:r>
    </w:p>
    <w:p w:rsidR="00000000" w:rsidDel="00000000" w:rsidP="00000000" w:rsidRDefault="00000000" w:rsidRPr="00000000" w14:paraId="0000015C">
      <w:pPr>
        <w:spacing w:after="0" w:lineRule="auto"/>
        <w:rPr/>
      </w:pPr>
      <w:r w:rsidDel="00000000" w:rsidR="00000000" w:rsidRPr="00000000">
        <w:rPr>
          <w:rtl w:val="0"/>
        </w:rPr>
      </w:r>
    </w:p>
    <w:p w:rsidR="00000000" w:rsidDel="00000000" w:rsidP="00000000" w:rsidRDefault="00000000" w:rsidRPr="00000000" w14:paraId="0000015D">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1:00:13</w:t>
      </w:r>
      <w:r w:rsidDel="00000000" w:rsidR="00000000" w:rsidRPr="00000000">
        <w:rPr>
          <w:rtl w:val="0"/>
        </w:rPr>
      </w:r>
    </w:p>
    <w:p w:rsidR="00000000" w:rsidDel="00000000" w:rsidP="00000000" w:rsidRDefault="00000000" w:rsidRPr="00000000" w14:paraId="0000015E">
      <w:pPr>
        <w:spacing w:after="0" w:lineRule="auto"/>
        <w:rPr/>
      </w:pPr>
      <w:r w:rsidDel="00000000" w:rsidR="00000000" w:rsidRPr="00000000">
        <w:rPr>
          <w:rFonts w:ascii="Arial" w:cs="Arial" w:eastAsia="Arial" w:hAnsi="Arial"/>
          <w:sz w:val="22"/>
          <w:szCs w:val="22"/>
          <w:rtl w:val="0"/>
        </w:rPr>
        <w:t xml:space="preserve">Very helpful [Participant 128]</w:t>
      </w:r>
      <w:r w:rsidDel="00000000" w:rsidR="00000000" w:rsidRPr="00000000">
        <w:rPr>
          <w:rtl w:val="0"/>
        </w:rPr>
      </w:r>
    </w:p>
    <w:p w:rsidR="00000000" w:rsidDel="00000000" w:rsidP="00000000" w:rsidRDefault="00000000" w:rsidRPr="00000000" w14:paraId="0000015F">
      <w:pPr>
        <w:spacing w:after="0" w:lineRule="auto"/>
        <w:rPr/>
      </w:pPr>
      <w:r w:rsidDel="00000000" w:rsidR="00000000" w:rsidRPr="00000000">
        <w:rPr>
          <w:rtl w:val="0"/>
        </w:rPr>
      </w:r>
    </w:p>
    <w:p w:rsidR="00000000" w:rsidDel="00000000" w:rsidP="00000000" w:rsidRDefault="00000000" w:rsidRPr="00000000" w14:paraId="00000160">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1:00:17</w:t>
      </w:r>
      <w:r w:rsidDel="00000000" w:rsidR="00000000" w:rsidRPr="00000000">
        <w:rPr>
          <w:rtl w:val="0"/>
        </w:rPr>
      </w:r>
    </w:p>
    <w:p w:rsidR="00000000" w:rsidDel="00000000" w:rsidP="00000000" w:rsidRDefault="00000000" w:rsidRPr="00000000" w14:paraId="00000161">
      <w:pPr>
        <w:spacing w:after="0" w:lineRule="auto"/>
        <w:rPr/>
      </w:pPr>
      <w:r w:rsidDel="00000000" w:rsidR="00000000" w:rsidRPr="00000000">
        <w:rPr>
          <w:rFonts w:ascii="Arial" w:cs="Arial" w:eastAsia="Arial" w:hAnsi="Arial"/>
          <w:sz w:val="22"/>
          <w:szCs w:val="22"/>
          <w:rtl w:val="0"/>
        </w:rPr>
        <w:t xml:space="preserve">Oh, good. I'm glad I didn't think- </w:t>
      </w:r>
      <w:r w:rsidDel="00000000" w:rsidR="00000000" w:rsidRPr="00000000">
        <w:rPr>
          <w:rtl w:val="0"/>
        </w:rPr>
      </w:r>
    </w:p>
    <w:p w:rsidR="00000000" w:rsidDel="00000000" w:rsidP="00000000" w:rsidRDefault="00000000" w:rsidRPr="00000000" w14:paraId="00000162">
      <w:pPr>
        <w:spacing w:after="0" w:lineRule="auto"/>
        <w:rPr/>
      </w:pPr>
      <w:r w:rsidDel="00000000" w:rsidR="00000000" w:rsidRPr="00000000">
        <w:rPr>
          <w:rtl w:val="0"/>
        </w:rPr>
      </w:r>
    </w:p>
    <w:p w:rsidR="00000000" w:rsidDel="00000000" w:rsidP="00000000" w:rsidRDefault="00000000" w:rsidRPr="00000000" w14:paraId="00000163">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1:00:20</w:t>
      </w:r>
      <w:r w:rsidDel="00000000" w:rsidR="00000000" w:rsidRPr="00000000">
        <w:rPr>
          <w:rtl w:val="0"/>
        </w:rPr>
      </w:r>
    </w:p>
    <w:p w:rsidR="00000000" w:rsidDel="00000000" w:rsidP="00000000" w:rsidRDefault="00000000" w:rsidRPr="00000000" w14:paraId="00000164">
      <w:pPr>
        <w:spacing w:after="0" w:lineRule="auto"/>
        <w:rPr/>
      </w:pPr>
      <w:r w:rsidDel="00000000" w:rsidR="00000000" w:rsidRPr="00000000">
        <w:rPr>
          <w:rFonts w:ascii="Arial" w:cs="Arial" w:eastAsia="Arial" w:hAnsi="Arial"/>
          <w:sz w:val="22"/>
          <w:szCs w:val="22"/>
          <w:rtl w:val="0"/>
        </w:rPr>
        <w:t xml:space="preserve">Oh, very, very helpful. </w:t>
      </w:r>
      <w:r w:rsidDel="00000000" w:rsidR="00000000" w:rsidRPr="00000000">
        <w:rPr>
          <w:rtl w:val="0"/>
        </w:rPr>
      </w:r>
    </w:p>
    <w:p w:rsidR="00000000" w:rsidDel="00000000" w:rsidP="00000000" w:rsidRDefault="00000000" w:rsidRPr="00000000" w14:paraId="00000165">
      <w:pPr>
        <w:spacing w:after="0" w:lineRule="auto"/>
        <w:rPr/>
      </w:pPr>
      <w:r w:rsidDel="00000000" w:rsidR="00000000" w:rsidRPr="00000000">
        <w:rPr>
          <w:rtl w:val="0"/>
        </w:rPr>
      </w:r>
    </w:p>
    <w:p w:rsidR="00000000" w:rsidDel="00000000" w:rsidP="00000000" w:rsidRDefault="00000000" w:rsidRPr="00000000" w14:paraId="00000166">
      <w:pPr>
        <w:spacing w:after="0" w:lineRule="auto"/>
        <w:rPr/>
      </w:pPr>
      <w:r w:rsidDel="00000000" w:rsidR="00000000" w:rsidRPr="00000000">
        <w:rPr>
          <w:rFonts w:ascii="Arial" w:cs="Arial" w:eastAsia="Arial" w:hAnsi="Arial"/>
          <w:b w:val="1"/>
          <w:sz w:val="22"/>
          <w:szCs w:val="22"/>
          <w:rtl w:val="0"/>
        </w:rPr>
        <w:t xml:space="preserve">Participant 128  </w:t>
      </w:r>
      <w:r w:rsidDel="00000000" w:rsidR="00000000" w:rsidRPr="00000000">
        <w:rPr>
          <w:rFonts w:ascii="Arial" w:cs="Arial" w:eastAsia="Arial" w:hAnsi="Arial"/>
          <w:color w:val="5d7284"/>
          <w:sz w:val="22"/>
          <w:szCs w:val="22"/>
          <w:rtl w:val="0"/>
        </w:rPr>
        <w:t xml:space="preserve">1:00:22</w:t>
      </w:r>
      <w:r w:rsidDel="00000000" w:rsidR="00000000" w:rsidRPr="00000000">
        <w:rPr>
          <w:rtl w:val="0"/>
        </w:rPr>
      </w:r>
    </w:p>
    <w:p w:rsidR="00000000" w:rsidDel="00000000" w:rsidP="00000000" w:rsidRDefault="00000000" w:rsidRPr="00000000" w14:paraId="00000167">
      <w:pPr>
        <w:spacing w:after="0" w:lineRule="auto"/>
        <w:rPr/>
      </w:pPr>
      <w:r w:rsidDel="00000000" w:rsidR="00000000" w:rsidRPr="00000000">
        <w:rPr>
          <w:rFonts w:ascii="Arial" w:cs="Arial" w:eastAsia="Arial" w:hAnsi="Arial"/>
          <w:sz w:val="22"/>
          <w:szCs w:val="22"/>
          <w:rtl w:val="0"/>
        </w:rPr>
        <w:t xml:space="preserve">And that whole quality of life respected part, it plays right into that. I mean, how can you treat people like this? How can you set them up like this? How can you keep fostering a system that works like this. If you truly respect the people in your community, in your town, in your state, in your country, on your globe, you know. There's- it doesn't become about the people anymore, it becomes about the almighty buck, and the people can go starve when there's that lack of respect.</w:t>
      </w:r>
      <w:r w:rsidDel="00000000" w:rsidR="00000000" w:rsidRPr="00000000">
        <w:rPr>
          <w:rtl w:val="0"/>
        </w:rPr>
      </w:r>
    </w:p>
    <w:p w:rsidR="00000000" w:rsidDel="00000000" w:rsidP="00000000" w:rsidRDefault="00000000" w:rsidRPr="00000000" w14:paraId="00000168">
      <w:pPr>
        <w:spacing w:after="0" w:lineRule="auto"/>
        <w:rPr/>
      </w:pPr>
      <w:r w:rsidDel="00000000" w:rsidR="00000000" w:rsidRPr="00000000">
        <w:rPr>
          <w:rtl w:val="0"/>
        </w:rPr>
      </w:r>
    </w:p>
    <w:p w:rsidR="00000000" w:rsidDel="00000000" w:rsidP="00000000" w:rsidRDefault="00000000" w:rsidRPr="00000000" w14:paraId="00000169">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1:01:09</w:t>
      </w:r>
      <w:r w:rsidDel="00000000" w:rsidR="00000000" w:rsidRPr="00000000">
        <w:rPr>
          <w:rtl w:val="0"/>
        </w:rPr>
      </w:r>
    </w:p>
    <w:p w:rsidR="00000000" w:rsidDel="00000000" w:rsidP="00000000" w:rsidRDefault="00000000" w:rsidRPr="00000000" w14:paraId="0000016A">
      <w:pPr>
        <w:spacing w:after="0" w:lineRule="auto"/>
        <w:rPr/>
      </w:pPr>
      <w:r w:rsidDel="00000000" w:rsidR="00000000" w:rsidRPr="00000000">
        <w:rPr>
          <w:rFonts w:ascii="Arial" w:cs="Arial" w:eastAsia="Arial" w:hAnsi="Arial"/>
          <w:sz w:val="22"/>
          <w:szCs w:val="22"/>
          <w:rtl w:val="0"/>
        </w:rPr>
        <w:t xml:space="preserve">Yeah. </w:t>
      </w:r>
      <w:r w:rsidDel="00000000" w:rsidR="00000000" w:rsidRPr="00000000">
        <w:rPr>
          <w:rtl w:val="0"/>
        </w:rPr>
      </w:r>
    </w:p>
    <w:p w:rsidR="00000000" w:rsidDel="00000000" w:rsidP="00000000" w:rsidRDefault="00000000" w:rsidRPr="00000000" w14:paraId="0000016B">
      <w:pPr>
        <w:spacing w:after="0" w:lineRule="auto"/>
        <w:rPr/>
      </w:pPr>
      <w:r w:rsidDel="00000000" w:rsidR="00000000" w:rsidRPr="00000000">
        <w:rPr>
          <w:rtl w:val="0"/>
        </w:rPr>
      </w:r>
    </w:p>
    <w:p w:rsidR="00000000" w:rsidDel="00000000" w:rsidP="00000000" w:rsidRDefault="00000000" w:rsidRPr="00000000" w14:paraId="0000016C">
      <w:pPr>
        <w:spacing w:after="0" w:lineRule="auto"/>
        <w:rPr/>
      </w:pPr>
      <w:r w:rsidDel="00000000" w:rsidR="00000000" w:rsidRPr="00000000">
        <w:rPr>
          <w:rFonts w:ascii="Arial" w:cs="Arial" w:eastAsia="Arial" w:hAnsi="Arial"/>
          <w:b w:val="1"/>
          <w:sz w:val="22"/>
          <w:szCs w:val="22"/>
          <w:rtl w:val="0"/>
        </w:rPr>
        <w:t xml:space="preserve">Participant 128  </w:t>
      </w:r>
      <w:r w:rsidDel="00000000" w:rsidR="00000000" w:rsidRPr="00000000">
        <w:rPr>
          <w:rFonts w:ascii="Arial" w:cs="Arial" w:eastAsia="Arial" w:hAnsi="Arial"/>
          <w:color w:val="5d7284"/>
          <w:sz w:val="22"/>
          <w:szCs w:val="22"/>
          <w:rtl w:val="0"/>
        </w:rPr>
        <w:t xml:space="preserve">1:01:14</w:t>
      </w:r>
      <w:r w:rsidDel="00000000" w:rsidR="00000000" w:rsidRPr="00000000">
        <w:rPr>
          <w:rtl w:val="0"/>
        </w:rPr>
      </w:r>
    </w:p>
    <w:p w:rsidR="00000000" w:rsidDel="00000000" w:rsidP="00000000" w:rsidRDefault="00000000" w:rsidRPr="00000000" w14:paraId="0000016D">
      <w:pPr>
        <w:spacing w:after="0" w:lineRule="auto"/>
        <w:rPr/>
      </w:pPr>
      <w:r w:rsidDel="00000000" w:rsidR="00000000" w:rsidRPr="00000000">
        <w:rPr>
          <w:rFonts w:ascii="Arial" w:cs="Arial" w:eastAsia="Arial" w:hAnsi="Arial"/>
          <w:sz w:val="22"/>
          <w:szCs w:val="22"/>
          <w:rtl w:val="0"/>
        </w:rPr>
        <w:t xml:space="preserve">And I cook a lot of different ethnic foods, okay, from a lot of different ethnicities. Um, one of the benefits of having a Heinz 57 family, you know, you're exposed to everything. And I noticed, like- when I'm going to buy ingredients to prepare something from one particular group, or another particular group their [inaudible] dietary staples, that the cost of that even though you can go two aisles over and find the quote, unquote, American version for a reasonable price. You will find the ethnic version of it for an astronomical price. </w:t>
      </w:r>
      <w:r w:rsidDel="00000000" w:rsidR="00000000" w:rsidRPr="00000000">
        <w:rPr>
          <w:rtl w:val="0"/>
        </w:rPr>
      </w:r>
    </w:p>
    <w:p w:rsidR="00000000" w:rsidDel="00000000" w:rsidP="00000000" w:rsidRDefault="00000000" w:rsidRPr="00000000" w14:paraId="0000016E">
      <w:pPr>
        <w:spacing w:after="0" w:lineRule="auto"/>
        <w:rPr/>
      </w:pPr>
      <w:r w:rsidDel="00000000" w:rsidR="00000000" w:rsidRPr="00000000">
        <w:rPr>
          <w:rtl w:val="0"/>
        </w:rPr>
      </w:r>
    </w:p>
    <w:p w:rsidR="00000000" w:rsidDel="00000000" w:rsidP="00000000" w:rsidRDefault="00000000" w:rsidRPr="00000000" w14:paraId="0000016F">
      <w:pPr>
        <w:spacing w:after="0" w:lineRule="auto"/>
        <w:rPr/>
      </w:pPr>
      <w:r w:rsidDel="00000000" w:rsidR="00000000" w:rsidRPr="00000000">
        <w:rPr>
          <w:rFonts w:ascii="Arial" w:cs="Arial" w:eastAsia="Arial" w:hAnsi="Arial"/>
          <w:b w:val="1"/>
          <w:sz w:val="22"/>
          <w:szCs w:val="22"/>
          <w:rtl w:val="0"/>
        </w:rPr>
        <w:t xml:space="preserve">Participant 128  </w:t>
      </w:r>
      <w:r w:rsidDel="00000000" w:rsidR="00000000" w:rsidRPr="00000000">
        <w:rPr>
          <w:rFonts w:ascii="Arial" w:cs="Arial" w:eastAsia="Arial" w:hAnsi="Arial"/>
          <w:color w:val="5d7284"/>
          <w:sz w:val="22"/>
          <w:szCs w:val="22"/>
          <w:rtl w:val="0"/>
        </w:rPr>
        <w:t xml:space="preserve">1:02:14</w:t>
      </w:r>
      <w:r w:rsidDel="00000000" w:rsidR="00000000" w:rsidRPr="00000000">
        <w:rPr>
          <w:rtl w:val="0"/>
        </w:rPr>
      </w:r>
    </w:p>
    <w:p w:rsidR="00000000" w:rsidDel="00000000" w:rsidP="00000000" w:rsidRDefault="00000000" w:rsidRPr="00000000" w14:paraId="00000170">
      <w:pPr>
        <w:spacing w:after="0" w:lineRule="auto"/>
        <w:rPr/>
      </w:pPr>
      <w:r w:rsidDel="00000000" w:rsidR="00000000" w:rsidRPr="00000000">
        <w:rPr>
          <w:rFonts w:ascii="Arial" w:cs="Arial" w:eastAsia="Arial" w:hAnsi="Arial"/>
          <w:sz w:val="22"/>
          <w:szCs w:val="22"/>
          <w:rtl w:val="0"/>
        </w:rPr>
        <w:t xml:space="preserve">Yeah</w:t>
      </w:r>
      <w:r w:rsidDel="00000000" w:rsidR="00000000" w:rsidRPr="00000000">
        <w:rPr>
          <w:rtl w:val="0"/>
        </w:rPr>
      </w:r>
    </w:p>
    <w:p w:rsidR="00000000" w:rsidDel="00000000" w:rsidP="00000000" w:rsidRDefault="00000000" w:rsidRPr="00000000" w14:paraId="00000171">
      <w:pPr>
        <w:spacing w:after="0" w:lineRule="auto"/>
        <w:rPr/>
      </w:pPr>
      <w:r w:rsidDel="00000000" w:rsidR="00000000" w:rsidRPr="00000000">
        <w:rPr>
          <w:rtl w:val="0"/>
        </w:rPr>
      </w:r>
    </w:p>
    <w:p w:rsidR="00000000" w:rsidDel="00000000" w:rsidP="00000000" w:rsidRDefault="00000000" w:rsidRPr="00000000" w14:paraId="00000172">
      <w:pPr>
        <w:spacing w:after="0" w:lineRule="auto"/>
        <w:rPr/>
      </w:pPr>
      <w:r w:rsidDel="00000000" w:rsidR="00000000" w:rsidRPr="00000000">
        <w:rPr>
          <w:rFonts w:ascii="Arial" w:cs="Arial" w:eastAsia="Arial" w:hAnsi="Arial"/>
          <w:b w:val="1"/>
          <w:sz w:val="22"/>
          <w:szCs w:val="22"/>
          <w:rtl w:val="0"/>
        </w:rPr>
        <w:t xml:space="preserve">Participant 128  </w:t>
      </w:r>
      <w:r w:rsidDel="00000000" w:rsidR="00000000" w:rsidRPr="00000000">
        <w:rPr>
          <w:rFonts w:ascii="Arial" w:cs="Arial" w:eastAsia="Arial" w:hAnsi="Arial"/>
          <w:color w:val="5d7284"/>
          <w:sz w:val="22"/>
          <w:szCs w:val="22"/>
          <w:rtl w:val="0"/>
        </w:rPr>
        <w:t xml:space="preserve">1:02:14</w:t>
      </w:r>
      <w:r w:rsidDel="00000000" w:rsidR="00000000" w:rsidRPr="00000000">
        <w:rPr>
          <w:rtl w:val="0"/>
        </w:rPr>
      </w:r>
    </w:p>
    <w:p w:rsidR="00000000" w:rsidDel="00000000" w:rsidP="00000000" w:rsidRDefault="00000000" w:rsidRPr="00000000" w14:paraId="00000173">
      <w:pPr>
        <w:spacing w:after="0" w:lineRule="auto"/>
        <w:rPr/>
      </w:pPr>
      <w:r w:rsidDel="00000000" w:rsidR="00000000" w:rsidRPr="00000000">
        <w:rPr>
          <w:rFonts w:ascii="Arial" w:cs="Arial" w:eastAsia="Arial" w:hAnsi="Arial"/>
          <w:sz w:val="22"/>
          <w:szCs w:val="22"/>
          <w:rtl w:val="0"/>
        </w:rPr>
        <w:t xml:space="preserve">You know,  it's ridiculous. And there's, like I said, no respect there. So and I got to wonder how much of that affects the cost of the food and the choices in the food. You know, it's-it's just, if I can't buy what I know to cook, what am I supposed to cook? </w:t>
      </w:r>
      <w:r w:rsidDel="00000000" w:rsidR="00000000" w:rsidRPr="00000000">
        <w:rPr>
          <w:rtl w:val="0"/>
        </w:rPr>
      </w:r>
    </w:p>
    <w:p w:rsidR="00000000" w:rsidDel="00000000" w:rsidP="00000000" w:rsidRDefault="00000000" w:rsidRPr="00000000" w14:paraId="00000174">
      <w:pPr>
        <w:spacing w:after="0" w:lineRule="auto"/>
        <w:rPr/>
      </w:pPr>
      <w:r w:rsidDel="00000000" w:rsidR="00000000" w:rsidRPr="00000000">
        <w:rPr>
          <w:rtl w:val="0"/>
        </w:rPr>
      </w:r>
    </w:p>
    <w:p w:rsidR="00000000" w:rsidDel="00000000" w:rsidP="00000000" w:rsidRDefault="00000000" w:rsidRPr="00000000" w14:paraId="00000175">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1:02:47</w:t>
      </w:r>
      <w:r w:rsidDel="00000000" w:rsidR="00000000" w:rsidRPr="00000000">
        <w:rPr>
          <w:rtl w:val="0"/>
        </w:rPr>
      </w:r>
    </w:p>
    <w:p w:rsidR="00000000" w:rsidDel="00000000" w:rsidP="00000000" w:rsidRDefault="00000000" w:rsidRPr="00000000" w14:paraId="00000176">
      <w:pPr>
        <w:spacing w:after="0" w:lineRule="auto"/>
        <w:rPr/>
      </w:pPr>
      <w:r w:rsidDel="00000000" w:rsidR="00000000" w:rsidRPr="00000000">
        <w:rPr>
          <w:rFonts w:ascii="Arial" w:cs="Arial" w:eastAsia="Arial" w:hAnsi="Arial"/>
          <w:sz w:val="22"/>
          <w:szCs w:val="22"/>
          <w:rtl w:val="0"/>
        </w:rPr>
        <w:t xml:space="preserve">Yeah. So I'm going to talk about some of these connections that I just made to make sure that it's accurately reflecting. So I connected- maybe I added this piece of sort of availability of known foods: things that you know, how to cook, and eat and prepare. That, you know, culturally relevant foods feed into that, education, you know, affects that. And then some of the outcomes is: having these things, availability, improves the quality of life and respects the quality of life of folks. And it also maybe decreases food choices based on convenience. That now you're-you're selecting things because, you know, what to do with them. Um, is that, you know- I think that is maybe something you didn't explicitly talk about. So if that's not accurate to-</w:t>
      </w:r>
      <w:r w:rsidDel="00000000" w:rsidR="00000000" w:rsidRPr="00000000">
        <w:rPr>
          <w:rtl w:val="0"/>
        </w:rPr>
      </w:r>
    </w:p>
    <w:p w:rsidR="00000000" w:rsidDel="00000000" w:rsidP="00000000" w:rsidRDefault="00000000" w:rsidRPr="00000000" w14:paraId="00000177">
      <w:pPr>
        <w:spacing w:after="0" w:lineRule="auto"/>
        <w:rPr/>
      </w:pPr>
      <w:r w:rsidDel="00000000" w:rsidR="00000000" w:rsidRPr="00000000">
        <w:rPr>
          <w:rtl w:val="0"/>
        </w:rPr>
      </w:r>
    </w:p>
    <w:p w:rsidR="00000000" w:rsidDel="00000000" w:rsidP="00000000" w:rsidRDefault="00000000" w:rsidRPr="00000000" w14:paraId="00000178">
      <w:pPr>
        <w:spacing w:after="0" w:lineRule="auto"/>
        <w:rPr/>
      </w:pPr>
      <w:r w:rsidDel="00000000" w:rsidR="00000000" w:rsidRPr="00000000">
        <w:rPr>
          <w:rFonts w:ascii="Arial" w:cs="Arial" w:eastAsia="Arial" w:hAnsi="Arial"/>
          <w:b w:val="1"/>
          <w:sz w:val="22"/>
          <w:szCs w:val="22"/>
          <w:rtl w:val="0"/>
        </w:rPr>
        <w:t xml:space="preserve">Participant 128  </w:t>
      </w:r>
      <w:r w:rsidDel="00000000" w:rsidR="00000000" w:rsidRPr="00000000">
        <w:rPr>
          <w:rFonts w:ascii="Arial" w:cs="Arial" w:eastAsia="Arial" w:hAnsi="Arial"/>
          <w:color w:val="5d7284"/>
          <w:sz w:val="22"/>
          <w:szCs w:val="22"/>
          <w:rtl w:val="0"/>
        </w:rPr>
        <w:t xml:space="preserve">1:04:18</w:t>
      </w:r>
      <w:r w:rsidDel="00000000" w:rsidR="00000000" w:rsidRPr="00000000">
        <w:rPr>
          <w:rtl w:val="0"/>
        </w:rPr>
      </w:r>
    </w:p>
    <w:p w:rsidR="00000000" w:rsidDel="00000000" w:rsidP="00000000" w:rsidRDefault="00000000" w:rsidRPr="00000000" w14:paraId="00000179">
      <w:pPr>
        <w:spacing w:after="0" w:lineRule="auto"/>
        <w:rPr/>
      </w:pPr>
      <w:r w:rsidDel="00000000" w:rsidR="00000000" w:rsidRPr="00000000">
        <w:rPr>
          <w:rFonts w:ascii="Arial" w:cs="Arial" w:eastAsia="Arial" w:hAnsi="Arial"/>
          <w:sz w:val="22"/>
          <w:szCs w:val="22"/>
          <w:rtl w:val="0"/>
        </w:rPr>
        <w:t xml:space="preserve">That's very accurate. You know, and that quality of life is respected thing. I mean, that, that impacts everything, you know. The-the judgment, right. All these people are overweight and unhealthy and then, you know, some virus or another, or flu or whatever comes along, and, "well, of course, they're dropping dead from it because they make poor choices." You know what I mean? And it's like, you know, how bogus is that? They're making the choices they know to make with things they have available to them. But the judgment kills just as bad as the, you know, the other health complaints </w:t>
      </w:r>
      <w:r w:rsidDel="00000000" w:rsidR="00000000" w:rsidRPr="00000000">
        <w:rPr>
          <w:rtl w:val="0"/>
        </w:rPr>
      </w:r>
    </w:p>
    <w:p w:rsidR="00000000" w:rsidDel="00000000" w:rsidP="00000000" w:rsidRDefault="00000000" w:rsidRPr="00000000" w14:paraId="0000017A">
      <w:pPr>
        <w:spacing w:after="0" w:lineRule="auto"/>
        <w:rPr/>
      </w:pPr>
      <w:r w:rsidDel="00000000" w:rsidR="00000000" w:rsidRPr="00000000">
        <w:rPr>
          <w:rtl w:val="0"/>
        </w:rPr>
      </w:r>
    </w:p>
    <w:p w:rsidR="00000000" w:rsidDel="00000000" w:rsidP="00000000" w:rsidRDefault="00000000" w:rsidRPr="00000000" w14:paraId="0000017B">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1:05:11</w:t>
      </w:r>
      <w:r w:rsidDel="00000000" w:rsidR="00000000" w:rsidRPr="00000000">
        <w:rPr>
          <w:rtl w:val="0"/>
        </w:rPr>
      </w:r>
    </w:p>
    <w:p w:rsidR="00000000" w:rsidDel="00000000" w:rsidP="00000000" w:rsidRDefault="00000000" w:rsidRPr="00000000" w14:paraId="0000017C">
      <w:pPr>
        <w:spacing w:after="0" w:lineRule="auto"/>
        <w:rPr/>
      </w:pPr>
      <w:r w:rsidDel="00000000" w:rsidR="00000000" w:rsidRPr="00000000">
        <w:rPr>
          <w:rFonts w:ascii="Arial" w:cs="Arial" w:eastAsia="Arial" w:hAnsi="Arial"/>
          <w:sz w:val="22"/>
          <w:szCs w:val="22"/>
          <w:rtl w:val="0"/>
        </w:rPr>
        <w:t xml:space="preserve">Yeah. Maybe this connection I drew here- something you talked about, you know, the water crisis and stuff decreased community cohesion and stability. It ceated separate groups with with judgment against each other. Would then that be a fair connection to sort of bring this and connect it to judgment as something that's that's furthering not just judgement from organizations but social judgment that exists in Flint.</w:t>
      </w:r>
      <w:r w:rsidDel="00000000" w:rsidR="00000000" w:rsidRPr="00000000">
        <w:rPr>
          <w:rtl w:val="0"/>
        </w:rPr>
      </w:r>
    </w:p>
    <w:p w:rsidR="00000000" w:rsidDel="00000000" w:rsidP="00000000" w:rsidRDefault="00000000" w:rsidRPr="00000000" w14:paraId="0000017D">
      <w:pPr>
        <w:spacing w:after="0" w:lineRule="auto"/>
        <w:rPr/>
      </w:pPr>
      <w:r w:rsidDel="00000000" w:rsidR="00000000" w:rsidRPr="00000000">
        <w:rPr>
          <w:rtl w:val="0"/>
        </w:rPr>
      </w:r>
    </w:p>
    <w:p w:rsidR="00000000" w:rsidDel="00000000" w:rsidP="00000000" w:rsidRDefault="00000000" w:rsidRPr="00000000" w14:paraId="0000017E">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1:05:44</w:t>
      </w:r>
      <w:r w:rsidDel="00000000" w:rsidR="00000000" w:rsidRPr="00000000">
        <w:rPr>
          <w:rtl w:val="0"/>
        </w:rPr>
      </w:r>
    </w:p>
    <w:p w:rsidR="00000000" w:rsidDel="00000000" w:rsidP="00000000" w:rsidRDefault="00000000" w:rsidRPr="00000000" w14:paraId="0000017F">
      <w:pPr>
        <w:spacing w:after="0" w:lineRule="auto"/>
        <w:rPr/>
      </w:pPr>
      <w:r w:rsidDel="00000000" w:rsidR="00000000" w:rsidRPr="00000000">
        <w:rPr>
          <w:rFonts w:ascii="Arial" w:cs="Arial" w:eastAsia="Arial" w:hAnsi="Arial"/>
          <w:sz w:val="22"/>
          <w:szCs w:val="22"/>
          <w:rtl w:val="0"/>
        </w:rPr>
        <w:t xml:space="preserve">Okay.</w:t>
      </w:r>
      <w:r w:rsidDel="00000000" w:rsidR="00000000" w:rsidRPr="00000000">
        <w:rPr>
          <w:rtl w:val="0"/>
        </w:rPr>
      </w:r>
    </w:p>
    <w:p w:rsidR="00000000" w:rsidDel="00000000" w:rsidP="00000000" w:rsidRDefault="00000000" w:rsidRPr="00000000" w14:paraId="00000180">
      <w:pPr>
        <w:spacing w:after="0" w:lineRule="auto"/>
        <w:rPr/>
      </w:pPr>
      <w:r w:rsidDel="00000000" w:rsidR="00000000" w:rsidRPr="00000000">
        <w:rPr>
          <w:rtl w:val="0"/>
        </w:rPr>
      </w:r>
    </w:p>
    <w:p w:rsidR="00000000" w:rsidDel="00000000" w:rsidP="00000000" w:rsidRDefault="00000000" w:rsidRPr="00000000" w14:paraId="00000181">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1:05:52</w:t>
      </w:r>
      <w:r w:rsidDel="00000000" w:rsidR="00000000" w:rsidRPr="00000000">
        <w:rPr>
          <w:rtl w:val="0"/>
        </w:rPr>
      </w:r>
    </w:p>
    <w:p w:rsidR="00000000" w:rsidDel="00000000" w:rsidP="00000000" w:rsidRDefault="00000000" w:rsidRPr="00000000" w14:paraId="00000182">
      <w:pPr>
        <w:spacing w:after="0" w:lineRule="auto"/>
        <w:rPr/>
      </w:pPr>
      <w:r w:rsidDel="00000000" w:rsidR="00000000" w:rsidRPr="00000000">
        <w:rPr>
          <w:rFonts w:ascii="Arial" w:cs="Arial" w:eastAsia="Arial" w:hAnsi="Arial"/>
          <w:sz w:val="22"/>
          <w:szCs w:val="22"/>
          <w:rtl w:val="0"/>
        </w:rPr>
        <w:t xml:space="preserve">Um, so the next thing I want to talk about is that we really started with the, you know, the sectors and the values that we started with but we also wanted to give you an opportunity to bring in any other concepts that you think are important to the Flint food system. So this could be other things that are really influential or other pieces that are important outcome. So not just these values but you know other things that you think are important to the community</w:t>
      </w:r>
      <w:r w:rsidDel="00000000" w:rsidR="00000000" w:rsidRPr="00000000">
        <w:rPr>
          <w:rtl w:val="0"/>
        </w:rPr>
      </w:r>
    </w:p>
    <w:p w:rsidR="00000000" w:rsidDel="00000000" w:rsidP="00000000" w:rsidRDefault="00000000" w:rsidRPr="00000000" w14:paraId="00000183">
      <w:pPr>
        <w:spacing w:after="0" w:lineRule="auto"/>
        <w:rPr/>
      </w:pPr>
      <w:r w:rsidDel="00000000" w:rsidR="00000000" w:rsidRPr="00000000">
        <w:rPr>
          <w:rtl w:val="0"/>
        </w:rPr>
      </w:r>
    </w:p>
    <w:p w:rsidR="00000000" w:rsidDel="00000000" w:rsidP="00000000" w:rsidRDefault="00000000" w:rsidRPr="00000000" w14:paraId="00000184">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1:06:33</w:t>
      </w:r>
      <w:r w:rsidDel="00000000" w:rsidR="00000000" w:rsidRPr="00000000">
        <w:rPr>
          <w:rtl w:val="0"/>
        </w:rPr>
      </w:r>
    </w:p>
    <w:p w:rsidR="00000000" w:rsidDel="00000000" w:rsidP="00000000" w:rsidRDefault="00000000" w:rsidRPr="00000000" w14:paraId="00000185">
      <w:pPr>
        <w:spacing w:after="0" w:lineRule="auto"/>
        <w:rPr/>
      </w:pPr>
      <w:r w:rsidDel="00000000" w:rsidR="00000000" w:rsidRPr="00000000">
        <w:rPr>
          <w:rFonts w:ascii="Arial" w:cs="Arial" w:eastAsia="Arial" w:hAnsi="Arial"/>
          <w:sz w:val="22"/>
          <w:szCs w:val="22"/>
          <w:rtl w:val="0"/>
        </w:rPr>
        <w:t xml:space="preserve">Okay, this is gonna sound kind of harsh I suppose but political system. Okay. Um a lot of the issues with- that we have with the judgments we make, the decisions we make, the availability of the resources, the amount of resources available are based on politics. And our political system is built on the whole divide and conquer play. It really is. The welfare queen image for example, you know. It's supposed to be somebody probably with less than really white skin, who has x number of kids by all kinds of different guys just so they can get more money off the welfare system. And we're supposed to look at them like they're rich. And yet there has never been one person brought forward that has been shown to do this. It is a construct they came up with in politics to help suppress the welfare system </w:t>
      </w:r>
      <w:r w:rsidDel="00000000" w:rsidR="00000000" w:rsidRPr="00000000">
        <w:rPr>
          <w:rtl w:val="0"/>
        </w:rPr>
      </w:r>
    </w:p>
    <w:p w:rsidR="00000000" w:rsidDel="00000000" w:rsidP="00000000" w:rsidRDefault="00000000" w:rsidRPr="00000000" w14:paraId="00000186">
      <w:pPr>
        <w:spacing w:after="0" w:lineRule="auto"/>
        <w:rPr/>
      </w:pPr>
      <w:r w:rsidDel="00000000" w:rsidR="00000000" w:rsidRPr="00000000">
        <w:rPr>
          <w:rtl w:val="0"/>
        </w:rPr>
      </w:r>
    </w:p>
    <w:p w:rsidR="00000000" w:rsidDel="00000000" w:rsidP="00000000" w:rsidRDefault="00000000" w:rsidRPr="00000000" w14:paraId="00000187">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1:08:17</w:t>
      </w:r>
      <w:r w:rsidDel="00000000" w:rsidR="00000000" w:rsidRPr="00000000">
        <w:rPr>
          <w:rtl w:val="0"/>
        </w:rPr>
      </w:r>
    </w:p>
    <w:p w:rsidR="00000000" w:rsidDel="00000000" w:rsidP="00000000" w:rsidRDefault="00000000" w:rsidRPr="00000000" w14:paraId="00000188">
      <w:pPr>
        <w:spacing w:after="0" w:lineRule="auto"/>
        <w:rPr/>
      </w:pPr>
      <w:r w:rsidDel="00000000" w:rsidR="00000000" w:rsidRPr="00000000">
        <w:rPr>
          <w:rFonts w:ascii="Arial" w:cs="Arial" w:eastAsia="Arial" w:hAnsi="Arial"/>
          <w:sz w:val="22"/>
          <w:szCs w:val="22"/>
          <w:rtl w:val="0"/>
        </w:rPr>
        <w:t xml:space="preserve">Yeah. </w:t>
      </w:r>
      <w:r w:rsidDel="00000000" w:rsidR="00000000" w:rsidRPr="00000000">
        <w:rPr>
          <w:rtl w:val="0"/>
        </w:rPr>
      </w:r>
    </w:p>
    <w:p w:rsidR="00000000" w:rsidDel="00000000" w:rsidP="00000000" w:rsidRDefault="00000000" w:rsidRPr="00000000" w14:paraId="00000189">
      <w:pPr>
        <w:spacing w:after="0" w:lineRule="auto"/>
        <w:rPr/>
      </w:pPr>
      <w:r w:rsidDel="00000000" w:rsidR="00000000" w:rsidRPr="00000000">
        <w:rPr>
          <w:rtl w:val="0"/>
        </w:rPr>
      </w:r>
    </w:p>
    <w:p w:rsidR="00000000" w:rsidDel="00000000" w:rsidP="00000000" w:rsidRDefault="00000000" w:rsidRPr="00000000" w14:paraId="0000018A">
      <w:pPr>
        <w:spacing w:after="0" w:lineRule="auto"/>
        <w:rPr/>
      </w:pPr>
      <w:r w:rsidDel="00000000" w:rsidR="00000000" w:rsidRPr="00000000">
        <w:rPr>
          <w:rFonts w:ascii="Arial" w:cs="Arial" w:eastAsia="Arial" w:hAnsi="Arial"/>
          <w:b w:val="1"/>
          <w:sz w:val="22"/>
          <w:szCs w:val="22"/>
          <w:rtl w:val="0"/>
        </w:rPr>
        <w:t xml:space="preserve">Participant 128  </w:t>
      </w:r>
      <w:r w:rsidDel="00000000" w:rsidR="00000000" w:rsidRPr="00000000">
        <w:rPr>
          <w:rFonts w:ascii="Arial" w:cs="Arial" w:eastAsia="Arial" w:hAnsi="Arial"/>
          <w:color w:val="5d7284"/>
          <w:sz w:val="22"/>
          <w:szCs w:val="22"/>
          <w:rtl w:val="0"/>
        </w:rPr>
        <w:t xml:space="preserve">1:08:20</w:t>
      </w:r>
      <w:r w:rsidDel="00000000" w:rsidR="00000000" w:rsidRPr="00000000">
        <w:rPr>
          <w:rtl w:val="0"/>
        </w:rPr>
      </w:r>
    </w:p>
    <w:p w:rsidR="00000000" w:rsidDel="00000000" w:rsidP="00000000" w:rsidRDefault="00000000" w:rsidRPr="00000000" w14:paraId="0000018B">
      <w:pPr>
        <w:spacing w:after="0" w:lineRule="auto"/>
        <w:rPr/>
      </w:pPr>
      <w:r w:rsidDel="00000000" w:rsidR="00000000" w:rsidRPr="00000000">
        <w:rPr>
          <w:rFonts w:ascii="Arial" w:cs="Arial" w:eastAsia="Arial" w:hAnsi="Arial"/>
          <w:sz w:val="22"/>
          <w:szCs w:val="22"/>
          <w:rtl w:val="0"/>
        </w:rPr>
        <w:t xml:space="preserve">Okay, so we're supposed to automatically be biased. So you don't get enough to last for the month. You have to fight for every scrap you get. You're looked down on because you need it in the first place. And if you get so much as one time of help then your entire life has been a sham. And that's the way they make you feel. And that keeps people from resources. It keeps them from using those resources properly. It keeps them from accessing any education they can get on how to use the resources. And you know, it would have been one thing before the-the-the pandemic and presidential thing and everything to point this out. But it's like a blinding light now. You know, before you might have had to scratch the surface to find it. Now it smacks you upside the head without you even trying.</w:t>
      </w:r>
      <w:r w:rsidDel="00000000" w:rsidR="00000000" w:rsidRPr="00000000">
        <w:rPr>
          <w:rtl w:val="0"/>
        </w:rPr>
      </w:r>
    </w:p>
    <w:p w:rsidR="00000000" w:rsidDel="00000000" w:rsidP="00000000" w:rsidRDefault="00000000" w:rsidRPr="00000000" w14:paraId="0000018C">
      <w:pPr>
        <w:spacing w:after="0" w:lineRule="auto"/>
        <w:rPr/>
      </w:pPr>
      <w:r w:rsidDel="00000000" w:rsidR="00000000" w:rsidRPr="00000000">
        <w:rPr>
          <w:rtl w:val="0"/>
        </w:rPr>
      </w:r>
    </w:p>
    <w:p w:rsidR="00000000" w:rsidDel="00000000" w:rsidP="00000000" w:rsidRDefault="00000000" w:rsidRPr="00000000" w14:paraId="0000018D">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1:09:46</w:t>
      </w:r>
      <w:r w:rsidDel="00000000" w:rsidR="00000000" w:rsidRPr="00000000">
        <w:rPr>
          <w:rtl w:val="0"/>
        </w:rPr>
      </w:r>
    </w:p>
    <w:p w:rsidR="00000000" w:rsidDel="00000000" w:rsidP="00000000" w:rsidRDefault="00000000" w:rsidRPr="00000000" w14:paraId="0000018E">
      <w:pPr>
        <w:spacing w:after="0" w:lineRule="auto"/>
        <w:rPr/>
      </w:pPr>
      <w:r w:rsidDel="00000000" w:rsidR="00000000" w:rsidRPr="00000000">
        <w:rPr>
          <w:rFonts w:ascii="Arial" w:cs="Arial" w:eastAsia="Arial" w:hAnsi="Arial"/>
          <w:sz w:val="22"/>
          <w:szCs w:val="22"/>
          <w:rtl w:val="0"/>
        </w:rPr>
        <w:t xml:space="preserve">I think um in conversations with, you know, peers and friends, and loved ones. Especially during- not that we're done with a pandemic, but the height of it, you know, trying to find any positives. And one thing that I talked about a lot with friends is that I hope this is the thing that opens people's eyes. If they haven't realized already, how much we need systemic change, I hope that this is the thing that makes them realize that they need to fight for something.</w:t>
      </w:r>
      <w:r w:rsidDel="00000000" w:rsidR="00000000" w:rsidRPr="00000000">
        <w:rPr>
          <w:rtl w:val="0"/>
        </w:rPr>
      </w:r>
    </w:p>
    <w:p w:rsidR="00000000" w:rsidDel="00000000" w:rsidP="00000000" w:rsidRDefault="00000000" w:rsidRPr="00000000" w14:paraId="0000018F">
      <w:pPr>
        <w:spacing w:after="0" w:lineRule="auto"/>
        <w:rPr/>
      </w:pPr>
      <w:r w:rsidDel="00000000" w:rsidR="00000000" w:rsidRPr="00000000">
        <w:rPr>
          <w:rtl w:val="0"/>
        </w:rPr>
      </w:r>
    </w:p>
    <w:p w:rsidR="00000000" w:rsidDel="00000000" w:rsidP="00000000" w:rsidRDefault="00000000" w:rsidRPr="00000000" w14:paraId="00000190">
      <w:pPr>
        <w:spacing w:after="0" w:lineRule="auto"/>
        <w:rPr/>
      </w:pPr>
      <w:r w:rsidDel="00000000" w:rsidR="00000000" w:rsidRPr="00000000">
        <w:rPr>
          <w:rFonts w:ascii="Arial" w:cs="Arial" w:eastAsia="Arial" w:hAnsi="Arial"/>
          <w:b w:val="1"/>
          <w:rtl w:val="0"/>
        </w:rPr>
        <w:t xml:space="preserve">Participant 128</w:t>
      </w:r>
      <w:r w:rsidDel="00000000" w:rsidR="00000000" w:rsidRPr="00000000">
        <w:rPr>
          <w:rFonts w:ascii="Arial" w:cs="Arial" w:eastAsia="Arial" w:hAnsi="Arial"/>
          <w:b w:val="1"/>
          <w:sz w:val="22"/>
          <w:szCs w:val="22"/>
          <w:rtl w:val="0"/>
        </w:rPr>
        <w:t xml:space="preserve">  </w:t>
      </w:r>
      <w:r w:rsidDel="00000000" w:rsidR="00000000" w:rsidRPr="00000000">
        <w:rPr>
          <w:rFonts w:ascii="Arial" w:cs="Arial" w:eastAsia="Arial" w:hAnsi="Arial"/>
          <w:color w:val="5d7284"/>
          <w:sz w:val="22"/>
          <w:szCs w:val="22"/>
          <w:rtl w:val="0"/>
        </w:rPr>
        <w:t xml:space="preserve">1:10:22</w:t>
      </w:r>
      <w:r w:rsidDel="00000000" w:rsidR="00000000" w:rsidRPr="00000000">
        <w:rPr>
          <w:rtl w:val="0"/>
        </w:rPr>
      </w:r>
    </w:p>
    <w:p w:rsidR="00000000" w:rsidDel="00000000" w:rsidP="00000000" w:rsidRDefault="00000000" w:rsidRPr="00000000" w14:paraId="00000191">
      <w:pPr>
        <w:spacing w:after="0" w:lineRule="auto"/>
        <w:rPr/>
      </w:pPr>
      <w:r w:rsidDel="00000000" w:rsidR="00000000" w:rsidRPr="00000000">
        <w:rPr>
          <w:rFonts w:ascii="Arial" w:cs="Arial" w:eastAsia="Arial" w:hAnsi="Arial"/>
          <w:sz w:val="22"/>
          <w:szCs w:val="22"/>
          <w:rtl w:val="0"/>
        </w:rPr>
        <w:t xml:space="preserve">The thing is, and don't take this wrong, please. We did this during the war between the states. We did this with women's rights. We did this with gay rights. We did this in the 60's and the 70's. And people as a whole have very, very short attention spans. The problem isn't opening people's eyes. It's really easy to open people's eyes. It's keeping their eyes open and keeping them from getting complacent. That lets this crap scab over until it festers up like it did again. The positive is, every time we rip the scab off, we move at least one or two steps further ahead. The bad thing is we should be making strides, not little steps.</w:t>
      </w:r>
      <w:r w:rsidDel="00000000" w:rsidR="00000000" w:rsidRPr="00000000">
        <w:rPr>
          <w:rtl w:val="0"/>
        </w:rPr>
      </w:r>
    </w:p>
    <w:p w:rsidR="00000000" w:rsidDel="00000000" w:rsidP="00000000" w:rsidRDefault="00000000" w:rsidRPr="00000000" w14:paraId="00000192">
      <w:pPr>
        <w:spacing w:after="0" w:lineRule="auto"/>
        <w:rPr/>
      </w:pPr>
      <w:r w:rsidDel="00000000" w:rsidR="00000000" w:rsidRPr="00000000">
        <w:rPr>
          <w:rtl w:val="0"/>
        </w:rPr>
      </w:r>
    </w:p>
    <w:p w:rsidR="00000000" w:rsidDel="00000000" w:rsidP="00000000" w:rsidRDefault="00000000" w:rsidRPr="00000000" w14:paraId="00000193">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1:11:33</w:t>
      </w:r>
      <w:r w:rsidDel="00000000" w:rsidR="00000000" w:rsidRPr="00000000">
        <w:rPr>
          <w:rtl w:val="0"/>
        </w:rPr>
      </w:r>
    </w:p>
    <w:p w:rsidR="00000000" w:rsidDel="00000000" w:rsidP="00000000" w:rsidRDefault="00000000" w:rsidRPr="00000000" w14:paraId="00000194">
      <w:pPr>
        <w:spacing w:after="0" w:lineRule="auto"/>
        <w:rPr/>
      </w:pPr>
      <w:r w:rsidDel="00000000" w:rsidR="00000000" w:rsidRPr="00000000">
        <w:rPr>
          <w:rFonts w:ascii="Arial" w:cs="Arial" w:eastAsia="Arial" w:hAnsi="Arial"/>
          <w:sz w:val="22"/>
          <w:szCs w:val="22"/>
          <w:rtl w:val="0"/>
        </w:rPr>
        <w:t xml:space="preserve">I think this is a good transition to the next thing we're going to talk about. Which would be- you know, one of the goals of this project is to find leverage points: the things big and small that could be done in Flint to improve the food system and how it's serving people. Do you have any thoughts of what you think leverage points would be. Sort of you know, if you ran the world, what would you change about the Flint food system to improve it?</w:t>
      </w:r>
      <w:r w:rsidDel="00000000" w:rsidR="00000000" w:rsidRPr="00000000">
        <w:rPr>
          <w:rtl w:val="0"/>
        </w:rPr>
      </w:r>
    </w:p>
    <w:p w:rsidR="00000000" w:rsidDel="00000000" w:rsidP="00000000" w:rsidRDefault="00000000" w:rsidRPr="00000000" w14:paraId="00000195">
      <w:pPr>
        <w:spacing w:after="0" w:lineRule="auto"/>
        <w:rPr/>
      </w:pPr>
      <w:r w:rsidDel="00000000" w:rsidR="00000000" w:rsidRPr="00000000">
        <w:rPr>
          <w:rtl w:val="0"/>
        </w:rPr>
      </w:r>
    </w:p>
    <w:p w:rsidR="00000000" w:rsidDel="00000000" w:rsidP="00000000" w:rsidRDefault="00000000" w:rsidRPr="00000000" w14:paraId="00000196">
      <w:pPr>
        <w:spacing w:after="0" w:lineRule="auto"/>
        <w:rPr/>
      </w:pPr>
      <w:r w:rsidDel="00000000" w:rsidR="00000000" w:rsidRPr="00000000">
        <w:rPr>
          <w:rFonts w:ascii="Arial" w:cs="Arial" w:eastAsia="Arial" w:hAnsi="Arial"/>
          <w:b w:val="1"/>
          <w:rtl w:val="0"/>
        </w:rPr>
        <w:t xml:space="preserve">Participant 128</w:t>
      </w:r>
      <w:r w:rsidDel="00000000" w:rsidR="00000000" w:rsidRPr="00000000">
        <w:rPr>
          <w:rFonts w:ascii="Arial" w:cs="Arial" w:eastAsia="Arial" w:hAnsi="Arial"/>
          <w:b w:val="1"/>
          <w:sz w:val="22"/>
          <w:szCs w:val="22"/>
          <w:rtl w:val="0"/>
        </w:rPr>
        <w:t xml:space="preserve">  </w:t>
      </w:r>
      <w:r w:rsidDel="00000000" w:rsidR="00000000" w:rsidRPr="00000000">
        <w:rPr>
          <w:rFonts w:ascii="Arial" w:cs="Arial" w:eastAsia="Arial" w:hAnsi="Arial"/>
          <w:color w:val="5d7284"/>
          <w:sz w:val="22"/>
          <w:szCs w:val="22"/>
          <w:rtl w:val="0"/>
        </w:rPr>
        <w:t xml:space="preserve">1:12:14</w:t>
      </w:r>
      <w:r w:rsidDel="00000000" w:rsidR="00000000" w:rsidRPr="00000000">
        <w:rPr>
          <w:rtl w:val="0"/>
        </w:rPr>
      </w:r>
    </w:p>
    <w:p w:rsidR="00000000" w:rsidDel="00000000" w:rsidP="00000000" w:rsidRDefault="00000000" w:rsidRPr="00000000" w14:paraId="00000197">
      <w:pPr>
        <w:spacing w:after="0" w:lineRule="auto"/>
        <w:rPr/>
      </w:pPr>
      <w:r w:rsidDel="00000000" w:rsidR="00000000" w:rsidRPr="00000000">
        <w:rPr>
          <w:rFonts w:ascii="Arial" w:cs="Arial" w:eastAsia="Arial" w:hAnsi="Arial"/>
          <w:sz w:val="22"/>
          <w:szCs w:val="22"/>
          <w:rtl w:val="0"/>
        </w:rPr>
        <w:t xml:space="preserve">I think the first thing I would change is the requirements. They put the poverty level at around 20,000 or under. You break $20,000 a year into what it would be each week- No one can live on that unless you're living out of a cardboard box or your car</w:t>
      </w:r>
      <w:r w:rsidDel="00000000" w:rsidR="00000000" w:rsidRPr="00000000">
        <w:rPr>
          <w:rtl w:val="0"/>
        </w:rPr>
      </w:r>
    </w:p>
    <w:p w:rsidR="00000000" w:rsidDel="00000000" w:rsidP="00000000" w:rsidRDefault="00000000" w:rsidRPr="00000000" w14:paraId="00000198">
      <w:pPr>
        <w:spacing w:after="0" w:lineRule="auto"/>
        <w:rPr/>
      </w:pPr>
      <w:r w:rsidDel="00000000" w:rsidR="00000000" w:rsidRPr="00000000">
        <w:rPr>
          <w:rtl w:val="0"/>
        </w:rPr>
      </w:r>
    </w:p>
    <w:p w:rsidR="00000000" w:rsidDel="00000000" w:rsidP="00000000" w:rsidRDefault="00000000" w:rsidRPr="00000000" w14:paraId="00000199">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1:12:49</w:t>
      </w:r>
      <w:r w:rsidDel="00000000" w:rsidR="00000000" w:rsidRPr="00000000">
        <w:rPr>
          <w:rtl w:val="0"/>
        </w:rPr>
      </w:r>
    </w:p>
    <w:p w:rsidR="00000000" w:rsidDel="00000000" w:rsidP="00000000" w:rsidRDefault="00000000" w:rsidRPr="00000000" w14:paraId="0000019A">
      <w:pPr>
        <w:spacing w:after="0" w:lineRule="auto"/>
        <w:rPr/>
      </w:pPr>
      <w:r w:rsidDel="00000000" w:rsidR="00000000" w:rsidRPr="00000000">
        <w:rPr>
          <w:rFonts w:ascii="Arial" w:cs="Arial" w:eastAsia="Arial" w:hAnsi="Arial"/>
          <w:sz w:val="22"/>
          <w:szCs w:val="22"/>
          <w:rtl w:val="0"/>
        </w:rPr>
        <w:t xml:space="preserve">Yeah</w:t>
      </w:r>
      <w:r w:rsidDel="00000000" w:rsidR="00000000" w:rsidRPr="00000000">
        <w:rPr>
          <w:rtl w:val="0"/>
        </w:rPr>
      </w:r>
    </w:p>
    <w:p w:rsidR="00000000" w:rsidDel="00000000" w:rsidP="00000000" w:rsidRDefault="00000000" w:rsidRPr="00000000" w14:paraId="0000019B">
      <w:pPr>
        <w:spacing w:after="0" w:lineRule="auto"/>
        <w:rPr/>
      </w:pPr>
      <w:r w:rsidDel="00000000" w:rsidR="00000000" w:rsidRPr="00000000">
        <w:rPr>
          <w:rtl w:val="0"/>
        </w:rPr>
      </w:r>
    </w:p>
    <w:p w:rsidR="00000000" w:rsidDel="00000000" w:rsidP="00000000" w:rsidRDefault="00000000" w:rsidRPr="00000000" w14:paraId="0000019C">
      <w:pPr>
        <w:spacing w:after="0" w:lineRule="auto"/>
        <w:rPr/>
      </w:pPr>
      <w:r w:rsidDel="00000000" w:rsidR="00000000" w:rsidRPr="00000000">
        <w:rPr>
          <w:rFonts w:ascii="Arial" w:cs="Arial" w:eastAsia="Arial" w:hAnsi="Arial"/>
          <w:b w:val="1"/>
          <w:sz w:val="22"/>
          <w:szCs w:val="22"/>
          <w:rtl w:val="0"/>
        </w:rPr>
        <w:t xml:space="preserve">Participant 128  </w:t>
      </w:r>
      <w:r w:rsidDel="00000000" w:rsidR="00000000" w:rsidRPr="00000000">
        <w:rPr>
          <w:rFonts w:ascii="Arial" w:cs="Arial" w:eastAsia="Arial" w:hAnsi="Arial"/>
          <w:color w:val="5d7284"/>
          <w:sz w:val="22"/>
          <w:szCs w:val="22"/>
          <w:rtl w:val="0"/>
        </w:rPr>
        <w:t xml:space="preserve">1:12:53</w:t>
      </w:r>
      <w:r w:rsidDel="00000000" w:rsidR="00000000" w:rsidRPr="00000000">
        <w:rPr>
          <w:rtl w:val="0"/>
        </w:rPr>
      </w:r>
    </w:p>
    <w:p w:rsidR="00000000" w:rsidDel="00000000" w:rsidP="00000000" w:rsidRDefault="00000000" w:rsidRPr="00000000" w14:paraId="0000019D">
      <w:pPr>
        <w:spacing w:after="0" w:lineRule="auto"/>
        <w:rPr/>
      </w:pPr>
      <w:r w:rsidDel="00000000" w:rsidR="00000000" w:rsidRPr="00000000">
        <w:rPr>
          <w:rFonts w:ascii="Arial" w:cs="Arial" w:eastAsia="Arial" w:hAnsi="Arial"/>
          <w:sz w:val="22"/>
          <w:szCs w:val="22"/>
          <w:rtl w:val="0"/>
        </w:rPr>
        <w:t xml:space="preserve">You know, and yet if you make over that 20,000, you're not eligible anymore for help. Or for very limited help. So you're gonna go hungry or you're gonna get sick from the junk food you eat because the junk food is cheaper and it'll fill you up than nutritious food. Now if we had some sort of program where, yeah, we took 10% of tax out on everybody, and then everybody got health care, and everybody got food supplements, so that nobody could be looked down for it, you know, that would be great. But that's kind of a pipe dream. Actually, it's more than kind of a pipe dream. People would not put up with that. But it was level the playing field you know.</w:t>
      </w:r>
      <w:r w:rsidDel="00000000" w:rsidR="00000000" w:rsidRPr="00000000">
        <w:rPr>
          <w:rtl w:val="0"/>
        </w:rPr>
      </w:r>
    </w:p>
    <w:p w:rsidR="00000000" w:rsidDel="00000000" w:rsidP="00000000" w:rsidRDefault="00000000" w:rsidRPr="00000000" w14:paraId="0000019E">
      <w:pPr>
        <w:spacing w:after="0" w:lineRule="auto"/>
        <w:rPr/>
      </w:pPr>
      <w:r w:rsidDel="00000000" w:rsidR="00000000" w:rsidRPr="00000000">
        <w:rPr>
          <w:rtl w:val="0"/>
        </w:rPr>
      </w:r>
    </w:p>
    <w:p w:rsidR="00000000" w:rsidDel="00000000" w:rsidP="00000000" w:rsidRDefault="00000000" w:rsidRPr="00000000" w14:paraId="0000019F">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1:14:20</w:t>
      </w:r>
      <w:r w:rsidDel="00000000" w:rsidR="00000000" w:rsidRPr="00000000">
        <w:rPr>
          <w:rtl w:val="0"/>
        </w:rPr>
      </w:r>
    </w:p>
    <w:p w:rsidR="00000000" w:rsidDel="00000000" w:rsidP="00000000" w:rsidRDefault="00000000" w:rsidRPr="00000000" w14:paraId="000001A0">
      <w:pPr>
        <w:spacing w:after="0" w:lineRule="auto"/>
        <w:rPr/>
      </w:pPr>
      <w:r w:rsidDel="00000000" w:rsidR="00000000" w:rsidRPr="00000000">
        <w:rPr>
          <w:rFonts w:ascii="Arial" w:cs="Arial" w:eastAsia="Arial" w:hAnsi="Arial"/>
          <w:sz w:val="22"/>
          <w:szCs w:val="22"/>
          <w:rtl w:val="0"/>
        </w:rPr>
        <w:t xml:space="preserve">Any other ideas of leverage points and things you would change in the Flint food system.</w:t>
      </w:r>
      <w:r w:rsidDel="00000000" w:rsidR="00000000" w:rsidRPr="00000000">
        <w:rPr>
          <w:rtl w:val="0"/>
        </w:rPr>
      </w:r>
    </w:p>
    <w:p w:rsidR="00000000" w:rsidDel="00000000" w:rsidP="00000000" w:rsidRDefault="00000000" w:rsidRPr="00000000" w14:paraId="000001A1">
      <w:pPr>
        <w:spacing w:after="0" w:lineRule="auto"/>
        <w:rPr/>
      </w:pPr>
      <w:r w:rsidDel="00000000" w:rsidR="00000000" w:rsidRPr="00000000">
        <w:rPr>
          <w:rtl w:val="0"/>
        </w:rPr>
      </w:r>
    </w:p>
    <w:p w:rsidR="00000000" w:rsidDel="00000000" w:rsidP="00000000" w:rsidRDefault="00000000" w:rsidRPr="00000000" w14:paraId="000001A2">
      <w:pPr>
        <w:spacing w:after="0" w:lineRule="auto"/>
        <w:rPr/>
      </w:pPr>
      <w:r w:rsidDel="00000000" w:rsidR="00000000" w:rsidRPr="00000000">
        <w:rPr>
          <w:rFonts w:ascii="Arial" w:cs="Arial" w:eastAsia="Arial" w:hAnsi="Arial"/>
          <w:b w:val="1"/>
          <w:rtl w:val="0"/>
        </w:rPr>
        <w:t xml:space="preserve">Participant 128</w:t>
      </w:r>
      <w:r w:rsidDel="00000000" w:rsidR="00000000" w:rsidRPr="00000000">
        <w:rPr>
          <w:rFonts w:ascii="Arial" w:cs="Arial" w:eastAsia="Arial" w:hAnsi="Arial"/>
          <w:b w:val="1"/>
          <w:sz w:val="22"/>
          <w:szCs w:val="22"/>
          <w:rtl w:val="0"/>
        </w:rPr>
        <w:t xml:space="preserve">  </w:t>
      </w:r>
      <w:r w:rsidDel="00000000" w:rsidR="00000000" w:rsidRPr="00000000">
        <w:rPr>
          <w:rFonts w:ascii="Arial" w:cs="Arial" w:eastAsia="Arial" w:hAnsi="Arial"/>
          <w:color w:val="5d7284"/>
          <w:sz w:val="22"/>
          <w:szCs w:val="22"/>
          <w:rtl w:val="0"/>
        </w:rPr>
        <w:t xml:space="preserve">1:14:28</w:t>
      </w:r>
      <w:r w:rsidDel="00000000" w:rsidR="00000000" w:rsidRPr="00000000">
        <w:rPr>
          <w:rtl w:val="0"/>
        </w:rPr>
      </w:r>
    </w:p>
    <w:p w:rsidR="00000000" w:rsidDel="00000000" w:rsidP="00000000" w:rsidRDefault="00000000" w:rsidRPr="00000000" w14:paraId="000001A3">
      <w:pPr>
        <w:spacing w:after="0" w:lineRule="auto"/>
        <w:rPr/>
      </w:pPr>
      <w:r w:rsidDel="00000000" w:rsidR="00000000" w:rsidRPr="00000000">
        <w:rPr>
          <w:rFonts w:ascii="Arial" w:cs="Arial" w:eastAsia="Arial" w:hAnsi="Arial"/>
          <w:sz w:val="22"/>
          <w:szCs w:val="22"/>
          <w:rtl w:val="0"/>
        </w:rPr>
        <w:t xml:space="preserve">Um back during the World Wars. Everybody had to have their quote unquote "Victory Garden." You know, yeah, you had your farms and yeah, we bought farm produce. You know, um but a lot of the the healthier staples you had to go at home. </w:t>
      </w:r>
      <w:r w:rsidDel="00000000" w:rsidR="00000000" w:rsidRPr="00000000">
        <w:rPr>
          <w:rtl w:val="0"/>
        </w:rPr>
      </w:r>
    </w:p>
    <w:p w:rsidR="00000000" w:rsidDel="00000000" w:rsidP="00000000" w:rsidRDefault="00000000" w:rsidRPr="00000000" w14:paraId="000001A4">
      <w:pPr>
        <w:spacing w:after="0" w:lineRule="auto"/>
        <w:rPr/>
      </w:pPr>
      <w:r w:rsidDel="00000000" w:rsidR="00000000" w:rsidRPr="00000000">
        <w:rPr>
          <w:rtl w:val="0"/>
        </w:rPr>
      </w:r>
    </w:p>
    <w:p w:rsidR="00000000" w:rsidDel="00000000" w:rsidP="00000000" w:rsidRDefault="00000000" w:rsidRPr="00000000" w14:paraId="000001A5">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1:15:03</w:t>
      </w:r>
      <w:r w:rsidDel="00000000" w:rsidR="00000000" w:rsidRPr="00000000">
        <w:rPr>
          <w:rtl w:val="0"/>
        </w:rPr>
      </w:r>
    </w:p>
    <w:p w:rsidR="00000000" w:rsidDel="00000000" w:rsidP="00000000" w:rsidRDefault="00000000" w:rsidRPr="00000000" w14:paraId="000001A6">
      <w:pPr>
        <w:spacing w:after="0" w:lineRule="auto"/>
        <w:rPr/>
      </w:pPr>
      <w:r w:rsidDel="00000000" w:rsidR="00000000" w:rsidRPr="00000000">
        <w:rPr>
          <w:rFonts w:ascii="Arial" w:cs="Arial" w:eastAsia="Arial" w:hAnsi="Arial"/>
          <w:sz w:val="22"/>
          <w:szCs w:val="22"/>
          <w:rtl w:val="0"/>
        </w:rPr>
        <w:t xml:space="preserve">Yeah</w:t>
      </w:r>
      <w:r w:rsidDel="00000000" w:rsidR="00000000" w:rsidRPr="00000000">
        <w:rPr>
          <w:rtl w:val="0"/>
        </w:rPr>
      </w:r>
    </w:p>
    <w:p w:rsidR="00000000" w:rsidDel="00000000" w:rsidP="00000000" w:rsidRDefault="00000000" w:rsidRPr="00000000" w14:paraId="000001A7">
      <w:pPr>
        <w:spacing w:after="0" w:lineRule="auto"/>
        <w:rPr/>
      </w:pPr>
      <w:r w:rsidDel="00000000" w:rsidR="00000000" w:rsidRPr="00000000">
        <w:rPr>
          <w:rtl w:val="0"/>
        </w:rPr>
      </w:r>
    </w:p>
    <w:p w:rsidR="00000000" w:rsidDel="00000000" w:rsidP="00000000" w:rsidRDefault="00000000" w:rsidRPr="00000000" w14:paraId="000001A8">
      <w:pPr>
        <w:spacing w:after="0" w:lineRule="auto"/>
        <w:rPr/>
      </w:pPr>
      <w:r w:rsidDel="00000000" w:rsidR="00000000" w:rsidRPr="00000000">
        <w:rPr>
          <w:rFonts w:ascii="Arial" w:cs="Arial" w:eastAsia="Arial" w:hAnsi="Arial"/>
          <w:b w:val="1"/>
          <w:sz w:val="22"/>
          <w:szCs w:val="22"/>
          <w:rtl w:val="0"/>
        </w:rPr>
        <w:t xml:space="preserve">Participant 128  </w:t>
      </w:r>
      <w:r w:rsidDel="00000000" w:rsidR="00000000" w:rsidRPr="00000000">
        <w:rPr>
          <w:rFonts w:ascii="Arial" w:cs="Arial" w:eastAsia="Arial" w:hAnsi="Arial"/>
          <w:color w:val="5d7284"/>
          <w:sz w:val="22"/>
          <w:szCs w:val="22"/>
          <w:rtl w:val="0"/>
        </w:rPr>
        <w:t xml:space="preserve">1:15:05</w:t>
      </w:r>
      <w:r w:rsidDel="00000000" w:rsidR="00000000" w:rsidRPr="00000000">
        <w:rPr>
          <w:rtl w:val="0"/>
        </w:rPr>
      </w:r>
    </w:p>
    <w:p w:rsidR="00000000" w:rsidDel="00000000" w:rsidP="00000000" w:rsidRDefault="00000000" w:rsidRPr="00000000" w14:paraId="000001A9">
      <w:pPr>
        <w:spacing w:after="0" w:lineRule="auto"/>
        <w:rPr/>
      </w:pPr>
      <w:r w:rsidDel="00000000" w:rsidR="00000000" w:rsidRPr="00000000">
        <w:rPr>
          <w:rFonts w:ascii="Arial" w:cs="Arial" w:eastAsia="Arial" w:hAnsi="Arial"/>
          <w:sz w:val="22"/>
          <w:szCs w:val="22"/>
          <w:rtl w:val="0"/>
        </w:rPr>
        <w:t xml:space="preserve">We're doing our little bit with these with these parks and these neighborhood gardens. But nobody is being given the-the resources or whatnot to do this for themselves. And say you got like 10 people in a neighborhood. Okay, and you got number 1 is primarily growing green-green things. And you got number 2 who's primarily growing fruit things, and, you know, berries and stuff. And you got number 3 who's going squashes. And number 4 is growing potatoes, and so on. Everybody could get together and swap out their extras. So that everybody would have exactly what they needed. And that would be a sustainable resource. And for the government to fund something like that would cost probably, you know, four to $800 per household to start, yeah. And would probably relieve about five to six grand per year, per household. </w:t>
      </w:r>
      <w:r w:rsidDel="00000000" w:rsidR="00000000" w:rsidRPr="00000000">
        <w:rPr>
          <w:rtl w:val="0"/>
        </w:rPr>
      </w:r>
    </w:p>
    <w:p w:rsidR="00000000" w:rsidDel="00000000" w:rsidP="00000000" w:rsidRDefault="00000000" w:rsidRPr="00000000" w14:paraId="000001AA">
      <w:pPr>
        <w:spacing w:after="0" w:lineRule="auto"/>
        <w:rPr/>
      </w:pPr>
      <w:r w:rsidDel="00000000" w:rsidR="00000000" w:rsidRPr="00000000">
        <w:rPr>
          <w:rtl w:val="0"/>
        </w:rPr>
      </w:r>
    </w:p>
    <w:p w:rsidR="00000000" w:rsidDel="00000000" w:rsidP="00000000" w:rsidRDefault="00000000" w:rsidRPr="00000000" w14:paraId="000001AB">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1:16:37</w:t>
      </w:r>
      <w:r w:rsidDel="00000000" w:rsidR="00000000" w:rsidRPr="00000000">
        <w:rPr>
          <w:rtl w:val="0"/>
        </w:rPr>
      </w:r>
    </w:p>
    <w:p w:rsidR="00000000" w:rsidDel="00000000" w:rsidP="00000000" w:rsidRDefault="00000000" w:rsidRPr="00000000" w14:paraId="000001AC">
      <w:pPr>
        <w:spacing w:after="0" w:lineRule="auto"/>
        <w:rPr/>
      </w:pPr>
      <w:r w:rsidDel="00000000" w:rsidR="00000000" w:rsidRPr="00000000">
        <w:rPr>
          <w:rFonts w:ascii="Arial" w:cs="Arial" w:eastAsia="Arial" w:hAnsi="Arial"/>
          <w:sz w:val="22"/>
          <w:szCs w:val="22"/>
          <w:rtl w:val="0"/>
        </w:rPr>
        <w:t xml:space="preserve">Yeah. </w:t>
      </w:r>
      <w:r w:rsidDel="00000000" w:rsidR="00000000" w:rsidRPr="00000000">
        <w:rPr>
          <w:rtl w:val="0"/>
        </w:rPr>
      </w:r>
    </w:p>
    <w:p w:rsidR="00000000" w:rsidDel="00000000" w:rsidP="00000000" w:rsidRDefault="00000000" w:rsidRPr="00000000" w14:paraId="000001AD">
      <w:pPr>
        <w:spacing w:after="0" w:lineRule="auto"/>
        <w:rPr/>
      </w:pPr>
      <w:r w:rsidDel="00000000" w:rsidR="00000000" w:rsidRPr="00000000">
        <w:rPr>
          <w:rtl w:val="0"/>
        </w:rPr>
      </w:r>
    </w:p>
    <w:p w:rsidR="00000000" w:rsidDel="00000000" w:rsidP="00000000" w:rsidRDefault="00000000" w:rsidRPr="00000000" w14:paraId="000001AE">
      <w:pPr>
        <w:spacing w:after="0" w:lineRule="auto"/>
        <w:rPr/>
      </w:pPr>
      <w:r w:rsidDel="00000000" w:rsidR="00000000" w:rsidRPr="00000000">
        <w:rPr>
          <w:rFonts w:ascii="Arial" w:cs="Arial" w:eastAsia="Arial" w:hAnsi="Arial"/>
          <w:b w:val="1"/>
          <w:sz w:val="22"/>
          <w:szCs w:val="22"/>
          <w:rtl w:val="0"/>
        </w:rPr>
        <w:t xml:space="preserve">Participant 128  </w:t>
      </w:r>
      <w:r w:rsidDel="00000000" w:rsidR="00000000" w:rsidRPr="00000000">
        <w:rPr>
          <w:rFonts w:ascii="Arial" w:cs="Arial" w:eastAsia="Arial" w:hAnsi="Arial"/>
          <w:color w:val="5d7284"/>
          <w:sz w:val="22"/>
          <w:szCs w:val="22"/>
          <w:rtl w:val="0"/>
        </w:rPr>
        <w:t xml:space="preserve">1:16:44</w:t>
      </w:r>
      <w:r w:rsidDel="00000000" w:rsidR="00000000" w:rsidRPr="00000000">
        <w:rPr>
          <w:rtl w:val="0"/>
        </w:rPr>
      </w:r>
    </w:p>
    <w:p w:rsidR="00000000" w:rsidDel="00000000" w:rsidP="00000000" w:rsidRDefault="00000000" w:rsidRPr="00000000" w14:paraId="000001AF">
      <w:pPr>
        <w:spacing w:after="0" w:lineRule="auto"/>
        <w:rPr/>
      </w:pPr>
      <w:r w:rsidDel="00000000" w:rsidR="00000000" w:rsidRPr="00000000">
        <w:rPr>
          <w:rFonts w:ascii="Arial" w:cs="Arial" w:eastAsia="Arial" w:hAnsi="Arial"/>
          <w:sz w:val="22"/>
          <w:szCs w:val="22"/>
          <w:rtl w:val="0"/>
        </w:rPr>
        <w:t xml:space="preserve">Why would you go to the store to buy it if you already had it in your yard?</w:t>
      </w:r>
      <w:r w:rsidDel="00000000" w:rsidR="00000000" w:rsidRPr="00000000">
        <w:rPr>
          <w:rtl w:val="0"/>
        </w:rPr>
      </w:r>
    </w:p>
    <w:p w:rsidR="00000000" w:rsidDel="00000000" w:rsidP="00000000" w:rsidRDefault="00000000" w:rsidRPr="00000000" w14:paraId="000001B0">
      <w:pPr>
        <w:spacing w:after="0" w:lineRule="auto"/>
        <w:rPr/>
      </w:pPr>
      <w:r w:rsidDel="00000000" w:rsidR="00000000" w:rsidRPr="00000000">
        <w:rPr>
          <w:rtl w:val="0"/>
        </w:rPr>
      </w:r>
    </w:p>
    <w:p w:rsidR="00000000" w:rsidDel="00000000" w:rsidP="00000000" w:rsidRDefault="00000000" w:rsidRPr="00000000" w14:paraId="000001B1">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1:16:47</w:t>
      </w:r>
      <w:r w:rsidDel="00000000" w:rsidR="00000000" w:rsidRPr="00000000">
        <w:rPr>
          <w:rtl w:val="0"/>
        </w:rPr>
      </w:r>
    </w:p>
    <w:p w:rsidR="00000000" w:rsidDel="00000000" w:rsidP="00000000" w:rsidRDefault="00000000" w:rsidRPr="00000000" w14:paraId="000001B2">
      <w:pPr>
        <w:spacing w:after="0" w:lineRule="auto"/>
        <w:rPr/>
      </w:pPr>
      <w:r w:rsidDel="00000000" w:rsidR="00000000" w:rsidRPr="00000000">
        <w:rPr>
          <w:rFonts w:ascii="Arial" w:cs="Arial" w:eastAsia="Arial" w:hAnsi="Arial"/>
          <w:sz w:val="22"/>
          <w:szCs w:val="22"/>
          <w:rtl w:val="0"/>
        </w:rPr>
        <w:t xml:space="preserve">Yeah. I'm thinking about, so I added gardening slash urban agriculture, to your map. And I have connected it to just, you know, what drives it is, you know, education, is funding, sort of these access to resources to learn how to do it. And the only connection out from it is, you know, increasing the availability of nutritious foods. Are there other benefits that you see from, you know, people gardening or having, you know, community gardens?</w:t>
      </w:r>
      <w:r w:rsidDel="00000000" w:rsidR="00000000" w:rsidRPr="00000000">
        <w:rPr>
          <w:rtl w:val="0"/>
        </w:rPr>
      </w:r>
    </w:p>
    <w:p w:rsidR="00000000" w:rsidDel="00000000" w:rsidP="00000000" w:rsidRDefault="00000000" w:rsidRPr="00000000" w14:paraId="000001B3">
      <w:pPr>
        <w:spacing w:after="0" w:lineRule="auto"/>
        <w:rPr/>
      </w:pPr>
      <w:r w:rsidDel="00000000" w:rsidR="00000000" w:rsidRPr="00000000">
        <w:rPr>
          <w:rtl w:val="0"/>
        </w:rPr>
      </w:r>
    </w:p>
    <w:p w:rsidR="00000000" w:rsidDel="00000000" w:rsidP="00000000" w:rsidRDefault="00000000" w:rsidRPr="00000000" w14:paraId="000001B4">
      <w:pPr>
        <w:spacing w:after="0" w:lineRule="auto"/>
        <w:rPr/>
      </w:pPr>
      <w:r w:rsidDel="00000000" w:rsidR="00000000" w:rsidRPr="00000000">
        <w:rPr>
          <w:rFonts w:ascii="Arial" w:cs="Arial" w:eastAsia="Arial" w:hAnsi="Arial"/>
          <w:b w:val="1"/>
          <w:rtl w:val="0"/>
        </w:rPr>
        <w:t xml:space="preserve">Participant 128</w:t>
      </w:r>
      <w:r w:rsidDel="00000000" w:rsidR="00000000" w:rsidRPr="00000000">
        <w:rPr>
          <w:rFonts w:ascii="Arial" w:cs="Arial" w:eastAsia="Arial" w:hAnsi="Arial"/>
          <w:b w:val="1"/>
          <w:sz w:val="22"/>
          <w:szCs w:val="22"/>
          <w:rtl w:val="0"/>
        </w:rPr>
        <w:t xml:space="preserve"> </w:t>
      </w:r>
      <w:r w:rsidDel="00000000" w:rsidR="00000000" w:rsidRPr="00000000">
        <w:rPr>
          <w:rFonts w:ascii="Arial" w:cs="Arial" w:eastAsia="Arial" w:hAnsi="Arial"/>
          <w:color w:val="5d7284"/>
          <w:sz w:val="22"/>
          <w:szCs w:val="22"/>
          <w:rtl w:val="0"/>
        </w:rPr>
        <w:t xml:space="preserve">1:17:30</w:t>
      </w:r>
      <w:r w:rsidDel="00000000" w:rsidR="00000000" w:rsidRPr="00000000">
        <w:rPr>
          <w:rtl w:val="0"/>
        </w:rPr>
      </w:r>
    </w:p>
    <w:p w:rsidR="00000000" w:rsidDel="00000000" w:rsidP="00000000" w:rsidRDefault="00000000" w:rsidRPr="00000000" w14:paraId="000001B5">
      <w:pPr>
        <w:spacing w:after="0" w:lineRule="auto"/>
        <w:rPr/>
      </w:pPr>
      <w:r w:rsidDel="00000000" w:rsidR="00000000" w:rsidRPr="00000000">
        <w:rPr>
          <w:rFonts w:ascii="Arial" w:cs="Arial" w:eastAsia="Arial" w:hAnsi="Arial"/>
          <w:sz w:val="22"/>
          <w:szCs w:val="22"/>
          <w:rtl w:val="0"/>
        </w:rPr>
        <w:t xml:space="preserve">Just what I've seen from my neighborhood, okay. When I first moved here, before we started this, I had out of an entire neighborhood, three people interact with me. </w:t>
      </w:r>
      <w:r w:rsidDel="00000000" w:rsidR="00000000" w:rsidRPr="00000000">
        <w:rPr>
          <w:rtl w:val="0"/>
        </w:rPr>
      </w:r>
    </w:p>
    <w:p w:rsidR="00000000" w:rsidDel="00000000" w:rsidP="00000000" w:rsidRDefault="00000000" w:rsidRPr="00000000" w14:paraId="000001B6">
      <w:pPr>
        <w:spacing w:after="0" w:lineRule="auto"/>
        <w:rPr/>
      </w:pPr>
      <w:r w:rsidDel="00000000" w:rsidR="00000000" w:rsidRPr="00000000">
        <w:rPr>
          <w:rtl w:val="0"/>
        </w:rPr>
      </w:r>
    </w:p>
    <w:p w:rsidR="00000000" w:rsidDel="00000000" w:rsidP="00000000" w:rsidRDefault="00000000" w:rsidRPr="00000000" w14:paraId="000001B7">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1:17:47</w:t>
      </w:r>
      <w:r w:rsidDel="00000000" w:rsidR="00000000" w:rsidRPr="00000000">
        <w:rPr>
          <w:rtl w:val="0"/>
        </w:rPr>
      </w:r>
    </w:p>
    <w:p w:rsidR="00000000" w:rsidDel="00000000" w:rsidP="00000000" w:rsidRDefault="00000000" w:rsidRPr="00000000" w14:paraId="000001B8">
      <w:pPr>
        <w:spacing w:after="0" w:lineRule="auto"/>
        <w:rPr/>
      </w:pPr>
      <w:r w:rsidDel="00000000" w:rsidR="00000000" w:rsidRPr="00000000">
        <w:rPr>
          <w:rFonts w:ascii="Arial" w:cs="Arial" w:eastAsia="Arial" w:hAnsi="Arial"/>
          <w:sz w:val="22"/>
          <w:szCs w:val="22"/>
          <w:rtl w:val="0"/>
        </w:rPr>
        <w:t xml:space="preserve">Yeah. </w:t>
      </w:r>
      <w:r w:rsidDel="00000000" w:rsidR="00000000" w:rsidRPr="00000000">
        <w:rPr>
          <w:rtl w:val="0"/>
        </w:rPr>
      </w:r>
    </w:p>
    <w:p w:rsidR="00000000" w:rsidDel="00000000" w:rsidP="00000000" w:rsidRDefault="00000000" w:rsidRPr="00000000" w14:paraId="000001B9">
      <w:pPr>
        <w:spacing w:after="0" w:lineRule="auto"/>
        <w:rPr/>
      </w:pPr>
      <w:r w:rsidDel="00000000" w:rsidR="00000000" w:rsidRPr="00000000">
        <w:rPr>
          <w:rtl w:val="0"/>
        </w:rPr>
      </w:r>
    </w:p>
    <w:p w:rsidR="00000000" w:rsidDel="00000000" w:rsidP="00000000" w:rsidRDefault="00000000" w:rsidRPr="00000000" w14:paraId="000001BA">
      <w:pPr>
        <w:spacing w:after="0" w:lineRule="auto"/>
        <w:rPr/>
      </w:pPr>
      <w:r w:rsidDel="00000000" w:rsidR="00000000" w:rsidRPr="00000000">
        <w:rPr>
          <w:rFonts w:ascii="Arial" w:cs="Arial" w:eastAsia="Arial" w:hAnsi="Arial"/>
          <w:b w:val="1"/>
          <w:sz w:val="22"/>
          <w:szCs w:val="22"/>
          <w:rtl w:val="0"/>
        </w:rPr>
        <w:t xml:space="preserve">Participant 128  </w:t>
      </w:r>
      <w:r w:rsidDel="00000000" w:rsidR="00000000" w:rsidRPr="00000000">
        <w:rPr>
          <w:rFonts w:ascii="Arial" w:cs="Arial" w:eastAsia="Arial" w:hAnsi="Arial"/>
          <w:color w:val="5d7284"/>
          <w:sz w:val="22"/>
          <w:szCs w:val="22"/>
          <w:rtl w:val="0"/>
        </w:rPr>
        <w:t xml:space="preserve">1:17:49</w:t>
      </w:r>
      <w:r w:rsidDel="00000000" w:rsidR="00000000" w:rsidRPr="00000000">
        <w:rPr>
          <w:rtl w:val="0"/>
        </w:rPr>
      </w:r>
    </w:p>
    <w:p w:rsidR="00000000" w:rsidDel="00000000" w:rsidP="00000000" w:rsidRDefault="00000000" w:rsidRPr="00000000" w14:paraId="000001BB">
      <w:pPr>
        <w:spacing w:after="0" w:lineRule="auto"/>
        <w:rPr/>
      </w:pPr>
      <w:r w:rsidDel="00000000" w:rsidR="00000000" w:rsidRPr="00000000">
        <w:rPr>
          <w:rFonts w:ascii="Arial" w:cs="Arial" w:eastAsia="Arial" w:hAnsi="Arial"/>
          <w:sz w:val="22"/>
          <w:szCs w:val="22"/>
          <w:rtl w:val="0"/>
        </w:rPr>
        <w:t xml:space="preserve">Okay, we started this and now there are families from a 6 to 12 block radius, and there are people from other communities coming in and looking at what we're doing. So it builds those networks and those community connections. Um, and it shows- excuse me- it shows itself in some really strange ways. Okay, if- Like when we had this this snowstorm that don't 10 inches on us, all right. Several of the people in my neighborhood went around to others in the neighborhood that we knew um, suffered a lack of mobility, um, financial instability, you know, things of that nature to check on them. Okay, but ones that could not leave their houses to do this. made phone calls to do this. So they network: "Hey, can you go see somebody A. I just talked to them, and they don't have any groceries." </w:t>
      </w:r>
      <w:r w:rsidDel="00000000" w:rsidR="00000000" w:rsidRPr="00000000">
        <w:rPr>
          <w:rtl w:val="0"/>
        </w:rPr>
      </w:r>
    </w:p>
    <w:p w:rsidR="00000000" w:rsidDel="00000000" w:rsidP="00000000" w:rsidRDefault="00000000" w:rsidRPr="00000000" w14:paraId="000001BC">
      <w:pPr>
        <w:spacing w:after="0" w:lineRule="auto"/>
        <w:rPr/>
      </w:pPr>
      <w:r w:rsidDel="00000000" w:rsidR="00000000" w:rsidRPr="00000000">
        <w:rPr>
          <w:rtl w:val="0"/>
        </w:rPr>
      </w:r>
    </w:p>
    <w:p w:rsidR="00000000" w:rsidDel="00000000" w:rsidP="00000000" w:rsidRDefault="00000000" w:rsidRPr="00000000" w14:paraId="000001BD">
      <w:pPr>
        <w:spacing w:after="0" w:lineRule="auto"/>
        <w:rPr/>
      </w:pPr>
      <w:r w:rsidDel="00000000" w:rsidR="00000000" w:rsidRPr="00000000">
        <w:rPr>
          <w:rFonts w:ascii="Arial" w:cs="Arial" w:eastAsia="Arial" w:hAnsi="Arial"/>
          <w:b w:val="1"/>
          <w:sz w:val="22"/>
          <w:szCs w:val="22"/>
          <w:rtl w:val="0"/>
        </w:rPr>
        <w:t xml:space="preserve">Participant 128  </w:t>
      </w:r>
      <w:r w:rsidDel="00000000" w:rsidR="00000000" w:rsidRPr="00000000">
        <w:rPr>
          <w:rFonts w:ascii="Arial" w:cs="Arial" w:eastAsia="Arial" w:hAnsi="Arial"/>
          <w:color w:val="5d7284"/>
          <w:sz w:val="22"/>
          <w:szCs w:val="22"/>
          <w:rtl w:val="0"/>
        </w:rPr>
        <w:t xml:space="preserve">1:19:11</w:t>
      </w:r>
      <w:r w:rsidDel="00000000" w:rsidR="00000000" w:rsidRPr="00000000">
        <w:rPr>
          <w:rtl w:val="0"/>
        </w:rPr>
      </w:r>
    </w:p>
    <w:p w:rsidR="00000000" w:rsidDel="00000000" w:rsidP="00000000" w:rsidRDefault="00000000" w:rsidRPr="00000000" w14:paraId="000001BE">
      <w:pPr>
        <w:spacing w:after="0" w:lineRule="auto"/>
        <w:rPr/>
      </w:pPr>
      <w:r w:rsidDel="00000000" w:rsidR="00000000" w:rsidRPr="00000000">
        <w:rPr>
          <w:rFonts w:ascii="Arial" w:cs="Arial" w:eastAsia="Arial" w:hAnsi="Arial"/>
          <w:sz w:val="22"/>
          <w:szCs w:val="22"/>
          <w:rtl w:val="0"/>
        </w:rPr>
        <w:t xml:space="preserve">Since we started this, I just recently became part of a group online that instead of selling things like you do on Craigslist or eBay, we gift it. So, I have a vacuum that works perfectly, but it's a little older and I don't want it anymore. I'm not gonna throw it away. I'm not gonna sell it on eBay and get five bucks for it. I'm gonna post it on this site. Somebody in this area, needs a vacuum cleaner desperately. They get it for free. It just, it builds up stability. It-it builds the cohesion, it builds the trust. Because you trust me to be there for you, and I trust you to be there for me. Something else comes up, we're more likely to face it together than we are to face it separately.</w:t>
      </w:r>
      <w:r w:rsidDel="00000000" w:rsidR="00000000" w:rsidRPr="00000000">
        <w:rPr>
          <w:rtl w:val="0"/>
        </w:rPr>
      </w:r>
    </w:p>
    <w:p w:rsidR="00000000" w:rsidDel="00000000" w:rsidP="00000000" w:rsidRDefault="00000000" w:rsidRPr="00000000" w14:paraId="000001BF">
      <w:pPr>
        <w:spacing w:after="0" w:lineRule="auto"/>
        <w:rPr/>
      </w:pPr>
      <w:r w:rsidDel="00000000" w:rsidR="00000000" w:rsidRPr="00000000">
        <w:rPr>
          <w:rtl w:val="0"/>
        </w:rPr>
      </w:r>
    </w:p>
    <w:p w:rsidR="00000000" w:rsidDel="00000000" w:rsidP="00000000" w:rsidRDefault="00000000" w:rsidRPr="00000000" w14:paraId="000001C0">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1:20:29</w:t>
      </w:r>
      <w:r w:rsidDel="00000000" w:rsidR="00000000" w:rsidRPr="00000000">
        <w:rPr>
          <w:rtl w:val="0"/>
        </w:rPr>
      </w:r>
    </w:p>
    <w:p w:rsidR="00000000" w:rsidDel="00000000" w:rsidP="00000000" w:rsidRDefault="00000000" w:rsidRPr="00000000" w14:paraId="000001C1">
      <w:pPr>
        <w:spacing w:after="0" w:lineRule="auto"/>
        <w:rPr/>
      </w:pPr>
      <w:r w:rsidDel="00000000" w:rsidR="00000000" w:rsidRPr="00000000">
        <w:rPr>
          <w:rFonts w:ascii="Arial" w:cs="Arial" w:eastAsia="Arial" w:hAnsi="Arial"/>
          <w:sz w:val="22"/>
          <w:szCs w:val="22"/>
          <w:rtl w:val="0"/>
        </w:rPr>
        <w:t xml:space="preserve">What's the group called [Participant 128]?</w:t>
      </w:r>
      <w:r w:rsidDel="00000000" w:rsidR="00000000" w:rsidRPr="00000000">
        <w:rPr>
          <w:rtl w:val="0"/>
        </w:rPr>
      </w:r>
    </w:p>
    <w:p w:rsidR="00000000" w:rsidDel="00000000" w:rsidP="00000000" w:rsidRDefault="00000000" w:rsidRPr="00000000" w14:paraId="000001C2">
      <w:pPr>
        <w:spacing w:after="0" w:lineRule="auto"/>
        <w:rPr/>
      </w:pPr>
      <w:r w:rsidDel="00000000" w:rsidR="00000000" w:rsidRPr="00000000">
        <w:rPr>
          <w:rtl w:val="0"/>
        </w:rPr>
      </w:r>
    </w:p>
    <w:p w:rsidR="00000000" w:rsidDel="00000000" w:rsidP="00000000" w:rsidRDefault="00000000" w:rsidRPr="00000000" w14:paraId="000001C3">
      <w:pPr>
        <w:spacing w:after="0" w:lineRule="auto"/>
        <w:rPr/>
      </w:pPr>
      <w:r w:rsidDel="00000000" w:rsidR="00000000" w:rsidRPr="00000000">
        <w:rPr>
          <w:rFonts w:ascii="Arial" w:cs="Arial" w:eastAsia="Arial" w:hAnsi="Arial"/>
          <w:b w:val="1"/>
          <w:rtl w:val="0"/>
        </w:rPr>
        <w:t xml:space="preserve">Participant 128</w:t>
      </w:r>
      <w:r w:rsidDel="00000000" w:rsidR="00000000" w:rsidRPr="00000000">
        <w:rPr>
          <w:rFonts w:ascii="Arial" w:cs="Arial" w:eastAsia="Arial" w:hAnsi="Arial"/>
          <w:b w:val="1"/>
          <w:sz w:val="22"/>
          <w:szCs w:val="22"/>
          <w:rtl w:val="0"/>
        </w:rPr>
        <w:t xml:space="preserve">  </w:t>
      </w:r>
      <w:r w:rsidDel="00000000" w:rsidR="00000000" w:rsidRPr="00000000">
        <w:rPr>
          <w:rFonts w:ascii="Arial" w:cs="Arial" w:eastAsia="Arial" w:hAnsi="Arial"/>
          <w:color w:val="5d7284"/>
          <w:sz w:val="22"/>
          <w:szCs w:val="22"/>
          <w:rtl w:val="0"/>
        </w:rPr>
        <w:t xml:space="preserve">1:20:31</w:t>
      </w:r>
      <w:r w:rsidDel="00000000" w:rsidR="00000000" w:rsidRPr="00000000">
        <w:rPr>
          <w:rtl w:val="0"/>
        </w:rPr>
      </w:r>
    </w:p>
    <w:p w:rsidR="00000000" w:rsidDel="00000000" w:rsidP="00000000" w:rsidRDefault="00000000" w:rsidRPr="00000000" w14:paraId="000001C4">
      <w:pPr>
        <w:spacing w:after="0" w:lineRule="auto"/>
        <w:rPr/>
      </w:pPr>
      <w:r w:rsidDel="00000000" w:rsidR="00000000" w:rsidRPr="00000000">
        <w:rPr>
          <w:rFonts w:ascii="Arial" w:cs="Arial" w:eastAsia="Arial" w:hAnsi="Arial"/>
          <w:sz w:val="22"/>
          <w:szCs w:val="22"/>
          <w:rtl w:val="0"/>
        </w:rPr>
        <w:t xml:space="preserve">Oh, hang on, and I'll let you know. </w:t>
      </w:r>
      <w:r w:rsidDel="00000000" w:rsidR="00000000" w:rsidRPr="00000000">
        <w:rPr>
          <w:rtl w:val="0"/>
        </w:rPr>
      </w:r>
    </w:p>
    <w:p w:rsidR="00000000" w:rsidDel="00000000" w:rsidP="00000000" w:rsidRDefault="00000000" w:rsidRPr="00000000" w14:paraId="000001C5">
      <w:pPr>
        <w:spacing w:after="0" w:lineRule="auto"/>
        <w:rPr/>
      </w:pPr>
      <w:r w:rsidDel="00000000" w:rsidR="00000000" w:rsidRPr="00000000">
        <w:rPr>
          <w:rtl w:val="0"/>
        </w:rPr>
      </w:r>
    </w:p>
    <w:p w:rsidR="00000000" w:rsidDel="00000000" w:rsidP="00000000" w:rsidRDefault="00000000" w:rsidRPr="00000000" w14:paraId="000001C6">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1:20:35</w:t>
      </w:r>
      <w:r w:rsidDel="00000000" w:rsidR="00000000" w:rsidRPr="00000000">
        <w:rPr>
          <w:rtl w:val="0"/>
        </w:rPr>
      </w:r>
    </w:p>
    <w:p w:rsidR="00000000" w:rsidDel="00000000" w:rsidP="00000000" w:rsidRDefault="00000000" w:rsidRPr="00000000" w14:paraId="000001C7">
      <w:pPr>
        <w:spacing w:after="0" w:lineRule="auto"/>
        <w:rPr/>
      </w:pPr>
      <w:r w:rsidDel="00000000" w:rsidR="00000000" w:rsidRPr="00000000">
        <w:rPr>
          <w:rFonts w:ascii="Arial" w:cs="Arial" w:eastAsia="Arial" w:hAnsi="Arial"/>
          <w:sz w:val="22"/>
          <w:szCs w:val="22"/>
          <w:rtl w:val="0"/>
        </w:rPr>
        <w:t xml:space="preserve">It made me curious. You made me so curious.</w:t>
      </w:r>
      <w:r w:rsidDel="00000000" w:rsidR="00000000" w:rsidRPr="00000000">
        <w:rPr>
          <w:rtl w:val="0"/>
        </w:rPr>
      </w:r>
    </w:p>
    <w:p w:rsidR="00000000" w:rsidDel="00000000" w:rsidP="00000000" w:rsidRDefault="00000000" w:rsidRPr="00000000" w14:paraId="000001C8">
      <w:pPr>
        <w:spacing w:after="0" w:lineRule="auto"/>
        <w:rPr/>
      </w:pPr>
      <w:r w:rsidDel="00000000" w:rsidR="00000000" w:rsidRPr="00000000">
        <w:rPr>
          <w:rtl w:val="0"/>
        </w:rPr>
      </w:r>
    </w:p>
    <w:p w:rsidR="00000000" w:rsidDel="00000000" w:rsidP="00000000" w:rsidRDefault="00000000" w:rsidRPr="00000000" w14:paraId="000001C9">
      <w:pPr>
        <w:spacing w:after="0" w:lineRule="auto"/>
        <w:rPr/>
      </w:pPr>
      <w:r w:rsidDel="00000000" w:rsidR="00000000" w:rsidRPr="00000000">
        <w:rPr>
          <w:rFonts w:ascii="Arial" w:cs="Arial" w:eastAsia="Arial" w:hAnsi="Arial"/>
          <w:b w:val="1"/>
          <w:sz w:val="22"/>
          <w:szCs w:val="22"/>
          <w:rtl w:val="0"/>
        </w:rPr>
        <w:t xml:space="preserve">Participant 128  </w:t>
      </w:r>
      <w:r w:rsidDel="00000000" w:rsidR="00000000" w:rsidRPr="00000000">
        <w:rPr>
          <w:rFonts w:ascii="Arial" w:cs="Arial" w:eastAsia="Arial" w:hAnsi="Arial"/>
          <w:color w:val="5d7284"/>
          <w:sz w:val="22"/>
          <w:szCs w:val="22"/>
          <w:rtl w:val="0"/>
        </w:rPr>
        <w:t xml:space="preserve">1:20:43</w:t>
      </w:r>
      <w:r w:rsidDel="00000000" w:rsidR="00000000" w:rsidRPr="00000000">
        <w:rPr>
          <w:rtl w:val="0"/>
        </w:rPr>
      </w:r>
    </w:p>
    <w:p w:rsidR="00000000" w:rsidDel="00000000" w:rsidP="00000000" w:rsidRDefault="00000000" w:rsidRPr="00000000" w14:paraId="000001CA">
      <w:pPr>
        <w:spacing w:after="0" w:lineRule="auto"/>
        <w:rPr/>
      </w:pPr>
      <w:r w:rsidDel="00000000" w:rsidR="00000000" w:rsidRPr="00000000">
        <w:rPr>
          <w:rFonts w:ascii="Arial" w:cs="Arial" w:eastAsia="Arial" w:hAnsi="Arial"/>
          <w:sz w:val="22"/>
          <w:szCs w:val="22"/>
          <w:rtl w:val="0"/>
        </w:rPr>
        <w:t xml:space="preserve">And the person that founded this I- he got the idea from somewhere else. Like um, one of the members right now is posting a free box of food. Two pounds of burger, a bag of fully cooked chicken strips. She's giving it away. And it's "Buy nothing." Buy Nothing, Flint slash Flint Township, Michigan. Hang on, I'm gonna — expand this. I got y'all minimized. Yeah, let me know. Um, if you can see it.</w:t>
      </w:r>
      <w:r w:rsidDel="00000000" w:rsidR="00000000" w:rsidRPr="00000000">
        <w:rPr>
          <w:rtl w:val="0"/>
        </w:rPr>
      </w:r>
    </w:p>
    <w:p w:rsidR="00000000" w:rsidDel="00000000" w:rsidP="00000000" w:rsidRDefault="00000000" w:rsidRPr="00000000" w14:paraId="000001CB">
      <w:pPr>
        <w:spacing w:after="0" w:lineRule="auto"/>
        <w:rPr/>
      </w:pPr>
      <w:r w:rsidDel="00000000" w:rsidR="00000000" w:rsidRPr="00000000">
        <w:rPr>
          <w:rtl w:val="0"/>
        </w:rPr>
      </w:r>
    </w:p>
    <w:p w:rsidR="00000000" w:rsidDel="00000000" w:rsidP="00000000" w:rsidRDefault="00000000" w:rsidRPr="00000000" w14:paraId="000001CC">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1:21:24</w:t>
      </w:r>
      <w:r w:rsidDel="00000000" w:rsidR="00000000" w:rsidRPr="00000000">
        <w:rPr>
          <w:rtl w:val="0"/>
        </w:rPr>
      </w:r>
    </w:p>
    <w:p w:rsidR="00000000" w:rsidDel="00000000" w:rsidP="00000000" w:rsidRDefault="00000000" w:rsidRPr="00000000" w14:paraId="000001CD">
      <w:pPr>
        <w:spacing w:after="0" w:lineRule="auto"/>
        <w:rPr/>
      </w:pPr>
      <w:r w:rsidDel="00000000" w:rsidR="00000000" w:rsidRPr="00000000">
        <w:rPr>
          <w:rFonts w:ascii="Arial" w:cs="Arial" w:eastAsia="Arial" w:hAnsi="Arial"/>
          <w:sz w:val="22"/>
          <w:szCs w:val="22"/>
          <w:rtl w:val="0"/>
        </w:rPr>
        <w:t xml:space="preserve">Yeah. Thank you.</w:t>
      </w:r>
      <w:r w:rsidDel="00000000" w:rsidR="00000000" w:rsidRPr="00000000">
        <w:rPr>
          <w:rtl w:val="0"/>
        </w:rPr>
      </w:r>
    </w:p>
    <w:p w:rsidR="00000000" w:rsidDel="00000000" w:rsidP="00000000" w:rsidRDefault="00000000" w:rsidRPr="00000000" w14:paraId="000001CE">
      <w:pPr>
        <w:spacing w:after="0" w:lineRule="auto"/>
        <w:rPr/>
      </w:pPr>
      <w:r w:rsidDel="00000000" w:rsidR="00000000" w:rsidRPr="00000000">
        <w:rPr>
          <w:rtl w:val="0"/>
        </w:rPr>
      </w:r>
    </w:p>
    <w:p w:rsidR="00000000" w:rsidDel="00000000" w:rsidP="00000000" w:rsidRDefault="00000000" w:rsidRPr="00000000" w14:paraId="000001CF">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1:21:27</w:t>
      </w:r>
      <w:r w:rsidDel="00000000" w:rsidR="00000000" w:rsidRPr="00000000">
        <w:rPr>
          <w:rtl w:val="0"/>
        </w:rPr>
      </w:r>
    </w:p>
    <w:p w:rsidR="00000000" w:rsidDel="00000000" w:rsidP="00000000" w:rsidRDefault="00000000" w:rsidRPr="00000000" w14:paraId="000001D0">
      <w:pPr>
        <w:spacing w:after="0" w:lineRule="auto"/>
        <w:rPr/>
      </w:pPr>
      <w:r w:rsidDel="00000000" w:rsidR="00000000" w:rsidRPr="00000000">
        <w:rPr>
          <w:rFonts w:ascii="Arial" w:cs="Arial" w:eastAsia="Arial" w:hAnsi="Arial"/>
          <w:sz w:val="22"/>
          <w:szCs w:val="22"/>
          <w:rtl w:val="0"/>
        </w:rPr>
        <w:t xml:space="preserve">I think I've heard of groups like that. </w:t>
      </w:r>
      <w:r w:rsidDel="00000000" w:rsidR="00000000" w:rsidRPr="00000000">
        <w:rPr>
          <w:rtl w:val="0"/>
        </w:rPr>
      </w:r>
    </w:p>
    <w:p w:rsidR="00000000" w:rsidDel="00000000" w:rsidP="00000000" w:rsidRDefault="00000000" w:rsidRPr="00000000" w14:paraId="000001D1">
      <w:pPr>
        <w:spacing w:after="0" w:lineRule="auto"/>
        <w:rPr/>
      </w:pPr>
      <w:r w:rsidDel="00000000" w:rsidR="00000000" w:rsidRPr="00000000">
        <w:rPr>
          <w:rtl w:val="0"/>
        </w:rPr>
      </w:r>
    </w:p>
    <w:p w:rsidR="00000000" w:rsidDel="00000000" w:rsidP="00000000" w:rsidRDefault="00000000" w:rsidRPr="00000000" w14:paraId="000001D2">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1:21:29</w:t>
      </w:r>
      <w:r w:rsidDel="00000000" w:rsidR="00000000" w:rsidRPr="00000000">
        <w:rPr>
          <w:rtl w:val="0"/>
        </w:rPr>
      </w:r>
    </w:p>
    <w:p w:rsidR="00000000" w:rsidDel="00000000" w:rsidP="00000000" w:rsidRDefault="00000000" w:rsidRPr="00000000" w14:paraId="000001D3">
      <w:pPr>
        <w:spacing w:after="0" w:lineRule="auto"/>
        <w:rPr/>
      </w:pPr>
      <w:r w:rsidDel="00000000" w:rsidR="00000000" w:rsidRPr="00000000">
        <w:rPr>
          <w:rFonts w:ascii="Arial" w:cs="Arial" w:eastAsia="Arial" w:hAnsi="Arial"/>
          <w:sz w:val="22"/>
          <w:szCs w:val="22"/>
          <w:rtl w:val="0"/>
        </w:rPr>
        <w:t xml:space="preserve">Thank you. </w:t>
      </w:r>
      <w:r w:rsidDel="00000000" w:rsidR="00000000" w:rsidRPr="00000000">
        <w:rPr>
          <w:rtl w:val="0"/>
        </w:rPr>
      </w:r>
    </w:p>
    <w:p w:rsidR="00000000" w:rsidDel="00000000" w:rsidP="00000000" w:rsidRDefault="00000000" w:rsidRPr="00000000" w14:paraId="000001D4">
      <w:pPr>
        <w:spacing w:after="0" w:lineRule="auto"/>
        <w:rPr/>
      </w:pPr>
      <w:r w:rsidDel="00000000" w:rsidR="00000000" w:rsidRPr="00000000">
        <w:rPr>
          <w:rtl w:val="0"/>
        </w:rPr>
      </w:r>
    </w:p>
    <w:p w:rsidR="00000000" w:rsidDel="00000000" w:rsidP="00000000" w:rsidRDefault="00000000" w:rsidRPr="00000000" w14:paraId="000001D5">
      <w:pPr>
        <w:spacing w:after="0" w:lineRule="auto"/>
        <w:rPr/>
      </w:pPr>
      <w:r w:rsidDel="00000000" w:rsidR="00000000" w:rsidRPr="00000000">
        <w:rPr>
          <w:rFonts w:ascii="Arial" w:cs="Arial" w:eastAsia="Arial" w:hAnsi="Arial"/>
          <w:b w:val="1"/>
          <w:sz w:val="22"/>
          <w:szCs w:val="22"/>
          <w:rtl w:val="0"/>
        </w:rPr>
        <w:t xml:space="preserve">Participant 128  </w:t>
      </w:r>
      <w:r w:rsidDel="00000000" w:rsidR="00000000" w:rsidRPr="00000000">
        <w:rPr>
          <w:rFonts w:ascii="Arial" w:cs="Arial" w:eastAsia="Arial" w:hAnsi="Arial"/>
          <w:color w:val="5d7284"/>
          <w:sz w:val="22"/>
          <w:szCs w:val="22"/>
          <w:rtl w:val="0"/>
        </w:rPr>
        <w:t xml:space="preserve">1:21:30</w:t>
      </w:r>
      <w:r w:rsidDel="00000000" w:rsidR="00000000" w:rsidRPr="00000000">
        <w:rPr>
          <w:rtl w:val="0"/>
        </w:rPr>
      </w:r>
    </w:p>
    <w:p w:rsidR="00000000" w:rsidDel="00000000" w:rsidP="00000000" w:rsidRDefault="00000000" w:rsidRPr="00000000" w14:paraId="000001D6">
      <w:pPr>
        <w:spacing w:after="0" w:lineRule="auto"/>
        <w:rPr/>
      </w:pPr>
      <w:r w:rsidDel="00000000" w:rsidR="00000000" w:rsidRPr="00000000">
        <w:rPr>
          <w:rFonts w:ascii="Arial" w:cs="Arial" w:eastAsia="Arial" w:hAnsi="Arial"/>
          <w:sz w:val="22"/>
          <w:szCs w:val="22"/>
          <w:rtl w:val="0"/>
        </w:rPr>
        <w:t xml:space="preserve">You're quite welcome. Um, as a matter of fact, I had a bunch of canning stuff that was given to me. The pots, the the racks, all that stuff. Because I wanted to learn to can my own food, but between health and work and everything else, I can't, I don't have the time. And I don't have anyone to teach me. The lady I gave them to who is scraping pennies and saving pennies because her husband's passing away. And she's got kids to support. She not only took the-the can-canning equipment that I had, but she's the one that's willing to put on classes for other people to learn how to can. </w:t>
      </w:r>
      <w:r w:rsidDel="00000000" w:rsidR="00000000" w:rsidRPr="00000000">
        <w:rPr>
          <w:rtl w:val="0"/>
        </w:rPr>
      </w:r>
    </w:p>
    <w:p w:rsidR="00000000" w:rsidDel="00000000" w:rsidP="00000000" w:rsidRDefault="00000000" w:rsidRPr="00000000" w14:paraId="000001D7">
      <w:pPr>
        <w:spacing w:after="0" w:lineRule="auto"/>
        <w:rPr/>
      </w:pPr>
      <w:r w:rsidDel="00000000" w:rsidR="00000000" w:rsidRPr="00000000">
        <w:rPr>
          <w:rtl w:val="0"/>
        </w:rPr>
      </w:r>
    </w:p>
    <w:p w:rsidR="00000000" w:rsidDel="00000000" w:rsidP="00000000" w:rsidRDefault="00000000" w:rsidRPr="00000000" w14:paraId="000001D8">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1:22:15</w:t>
      </w:r>
      <w:r w:rsidDel="00000000" w:rsidR="00000000" w:rsidRPr="00000000">
        <w:rPr>
          <w:rtl w:val="0"/>
        </w:rPr>
      </w:r>
    </w:p>
    <w:p w:rsidR="00000000" w:rsidDel="00000000" w:rsidP="00000000" w:rsidRDefault="00000000" w:rsidRPr="00000000" w14:paraId="000001D9">
      <w:pPr>
        <w:spacing w:after="0" w:lineRule="auto"/>
        <w:rPr/>
      </w:pPr>
      <w:r w:rsidDel="00000000" w:rsidR="00000000" w:rsidRPr="00000000">
        <w:rPr>
          <w:rFonts w:ascii="Arial" w:cs="Arial" w:eastAsia="Arial" w:hAnsi="Arial"/>
          <w:sz w:val="22"/>
          <w:szCs w:val="22"/>
          <w:rtl w:val="0"/>
        </w:rPr>
        <w:t xml:space="preserve">Awesome</w:t>
      </w:r>
      <w:r w:rsidDel="00000000" w:rsidR="00000000" w:rsidRPr="00000000">
        <w:rPr>
          <w:rtl w:val="0"/>
        </w:rPr>
      </w:r>
    </w:p>
    <w:p w:rsidR="00000000" w:rsidDel="00000000" w:rsidP="00000000" w:rsidRDefault="00000000" w:rsidRPr="00000000" w14:paraId="000001DA">
      <w:pPr>
        <w:spacing w:after="0" w:lineRule="auto"/>
        <w:rPr/>
      </w:pPr>
      <w:r w:rsidDel="00000000" w:rsidR="00000000" w:rsidRPr="00000000">
        <w:rPr>
          <w:rtl w:val="0"/>
        </w:rPr>
      </w:r>
    </w:p>
    <w:p w:rsidR="00000000" w:rsidDel="00000000" w:rsidP="00000000" w:rsidRDefault="00000000" w:rsidRPr="00000000" w14:paraId="000001DB">
      <w:pPr>
        <w:spacing w:after="0" w:lineRule="auto"/>
        <w:rPr/>
      </w:pPr>
      <w:r w:rsidDel="00000000" w:rsidR="00000000" w:rsidRPr="00000000">
        <w:rPr>
          <w:rFonts w:ascii="Arial" w:cs="Arial" w:eastAsia="Arial" w:hAnsi="Arial"/>
          <w:b w:val="1"/>
          <w:sz w:val="22"/>
          <w:szCs w:val="22"/>
          <w:rtl w:val="0"/>
        </w:rPr>
        <w:t xml:space="preserve">Participant 128  </w:t>
      </w:r>
      <w:r w:rsidDel="00000000" w:rsidR="00000000" w:rsidRPr="00000000">
        <w:rPr>
          <w:rFonts w:ascii="Arial" w:cs="Arial" w:eastAsia="Arial" w:hAnsi="Arial"/>
          <w:color w:val="5d7284"/>
          <w:sz w:val="22"/>
          <w:szCs w:val="22"/>
          <w:rtl w:val="0"/>
        </w:rPr>
        <w:t xml:space="preserve">1:22:16</w:t>
      </w:r>
      <w:r w:rsidDel="00000000" w:rsidR="00000000" w:rsidRPr="00000000">
        <w:rPr>
          <w:rtl w:val="0"/>
        </w:rPr>
      </w:r>
    </w:p>
    <w:p w:rsidR="00000000" w:rsidDel="00000000" w:rsidP="00000000" w:rsidRDefault="00000000" w:rsidRPr="00000000" w14:paraId="000001DC">
      <w:pPr>
        <w:spacing w:after="0" w:lineRule="auto"/>
        <w:rPr/>
      </w:pPr>
      <w:r w:rsidDel="00000000" w:rsidR="00000000" w:rsidRPr="00000000">
        <w:rPr>
          <w:rFonts w:ascii="Arial" w:cs="Arial" w:eastAsia="Arial" w:hAnsi="Arial"/>
          <w:sz w:val="22"/>
          <w:szCs w:val="22"/>
          <w:rtl w:val="0"/>
        </w:rPr>
        <w:t xml:space="preserve">You know, because she doesn't have anything else to give. Yeah, like I told her, are you kidding? That's something that will keep giving for the next 20 years or longer? You know, so I get on my soapbox. I'm sorry. No, sorry.</w:t>
      </w:r>
      <w:r w:rsidDel="00000000" w:rsidR="00000000" w:rsidRPr="00000000">
        <w:rPr>
          <w:rtl w:val="0"/>
        </w:rPr>
      </w:r>
    </w:p>
    <w:p w:rsidR="00000000" w:rsidDel="00000000" w:rsidP="00000000" w:rsidRDefault="00000000" w:rsidRPr="00000000" w14:paraId="000001DD">
      <w:pPr>
        <w:spacing w:after="0" w:lineRule="auto"/>
        <w:rPr/>
      </w:pPr>
      <w:r w:rsidDel="00000000" w:rsidR="00000000" w:rsidRPr="00000000">
        <w:rPr>
          <w:rtl w:val="0"/>
        </w:rPr>
      </w:r>
    </w:p>
    <w:p w:rsidR="00000000" w:rsidDel="00000000" w:rsidP="00000000" w:rsidRDefault="00000000" w:rsidRPr="00000000" w14:paraId="000001DE">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1:22:39</w:t>
      </w:r>
      <w:r w:rsidDel="00000000" w:rsidR="00000000" w:rsidRPr="00000000">
        <w:rPr>
          <w:rtl w:val="0"/>
        </w:rPr>
      </w:r>
    </w:p>
    <w:p w:rsidR="00000000" w:rsidDel="00000000" w:rsidP="00000000" w:rsidRDefault="00000000" w:rsidRPr="00000000" w14:paraId="000001DF">
      <w:pPr>
        <w:spacing w:after="0" w:lineRule="auto"/>
        <w:rPr/>
      </w:pPr>
      <w:r w:rsidDel="00000000" w:rsidR="00000000" w:rsidRPr="00000000">
        <w:rPr>
          <w:rFonts w:ascii="Arial" w:cs="Arial" w:eastAsia="Arial" w:hAnsi="Arial"/>
          <w:sz w:val="22"/>
          <w:szCs w:val="22"/>
          <w:rtl w:val="0"/>
        </w:rPr>
        <w:t xml:space="preserve">No sorry. This is perfect. Oh, gosh.</w:t>
      </w:r>
      <w:r w:rsidDel="00000000" w:rsidR="00000000" w:rsidRPr="00000000">
        <w:rPr>
          <w:rtl w:val="0"/>
        </w:rPr>
      </w:r>
    </w:p>
    <w:p w:rsidR="00000000" w:rsidDel="00000000" w:rsidP="00000000" w:rsidRDefault="00000000" w:rsidRPr="00000000" w14:paraId="000001E0">
      <w:pPr>
        <w:spacing w:after="0" w:lineRule="auto"/>
        <w:rPr/>
      </w:pPr>
      <w:r w:rsidDel="00000000" w:rsidR="00000000" w:rsidRPr="00000000">
        <w:rPr>
          <w:rtl w:val="0"/>
        </w:rPr>
      </w:r>
    </w:p>
    <w:p w:rsidR="00000000" w:rsidDel="00000000" w:rsidP="00000000" w:rsidRDefault="00000000" w:rsidRPr="00000000" w14:paraId="000001E1">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1:22:45</w:t>
      </w:r>
      <w:r w:rsidDel="00000000" w:rsidR="00000000" w:rsidRPr="00000000">
        <w:rPr>
          <w:rtl w:val="0"/>
        </w:rPr>
      </w:r>
    </w:p>
    <w:p w:rsidR="00000000" w:rsidDel="00000000" w:rsidP="00000000" w:rsidRDefault="00000000" w:rsidRPr="00000000" w14:paraId="000001E2">
      <w:pPr>
        <w:spacing w:after="0" w:lineRule="auto"/>
        <w:rPr/>
      </w:pPr>
      <w:r w:rsidDel="00000000" w:rsidR="00000000" w:rsidRPr="00000000">
        <w:rPr>
          <w:rFonts w:ascii="Arial" w:cs="Arial" w:eastAsia="Arial" w:hAnsi="Arial"/>
          <w:sz w:val="22"/>
          <w:szCs w:val="22"/>
          <w:rtl w:val="0"/>
        </w:rPr>
        <w:t xml:space="preserve">No, yeah.</w:t>
      </w:r>
      <w:r w:rsidDel="00000000" w:rsidR="00000000" w:rsidRPr="00000000">
        <w:rPr>
          <w:rtl w:val="0"/>
        </w:rPr>
      </w:r>
    </w:p>
    <w:p w:rsidR="00000000" w:rsidDel="00000000" w:rsidP="00000000" w:rsidRDefault="00000000" w:rsidRPr="00000000" w14:paraId="000001E3">
      <w:pPr>
        <w:spacing w:after="0" w:lineRule="auto"/>
        <w:rPr/>
      </w:pPr>
      <w:r w:rsidDel="00000000" w:rsidR="00000000" w:rsidRPr="00000000">
        <w:rPr>
          <w:rtl w:val="0"/>
        </w:rPr>
      </w:r>
    </w:p>
    <w:p w:rsidR="00000000" w:rsidDel="00000000" w:rsidP="00000000" w:rsidRDefault="00000000" w:rsidRPr="00000000" w14:paraId="000001E4">
      <w:pPr>
        <w:spacing w:after="0" w:lineRule="auto"/>
        <w:rPr/>
      </w:pPr>
      <w:r w:rsidDel="00000000" w:rsidR="00000000" w:rsidRPr="00000000">
        <w:rPr>
          <w:rFonts w:ascii="Arial" w:cs="Arial" w:eastAsia="Arial" w:hAnsi="Arial"/>
          <w:b w:val="1"/>
          <w:sz w:val="22"/>
          <w:szCs w:val="22"/>
          <w:rtl w:val="0"/>
        </w:rPr>
        <w:t xml:space="preserve">Participant 128  </w:t>
      </w:r>
      <w:r w:rsidDel="00000000" w:rsidR="00000000" w:rsidRPr="00000000">
        <w:rPr>
          <w:rFonts w:ascii="Arial" w:cs="Arial" w:eastAsia="Arial" w:hAnsi="Arial"/>
          <w:color w:val="5d7284"/>
          <w:sz w:val="22"/>
          <w:szCs w:val="22"/>
          <w:rtl w:val="0"/>
        </w:rPr>
        <w:t xml:space="preserve">1:22:48</w:t>
      </w:r>
      <w:r w:rsidDel="00000000" w:rsidR="00000000" w:rsidRPr="00000000">
        <w:rPr>
          <w:rtl w:val="0"/>
        </w:rPr>
      </w:r>
    </w:p>
    <w:p w:rsidR="00000000" w:rsidDel="00000000" w:rsidP="00000000" w:rsidRDefault="00000000" w:rsidRPr="00000000" w14:paraId="000001E5">
      <w:pPr>
        <w:spacing w:after="0" w:lineRule="auto"/>
        <w:rPr/>
      </w:pPr>
      <w:r w:rsidDel="00000000" w:rsidR="00000000" w:rsidRPr="00000000">
        <w:rPr>
          <w:rFonts w:ascii="Arial" w:cs="Arial" w:eastAsia="Arial" w:hAnsi="Arial"/>
          <w:sz w:val="22"/>
          <w:szCs w:val="22"/>
          <w:rtl w:val="0"/>
        </w:rPr>
        <w:t xml:space="preserve">I'm sorry, I was gonna say the gardening and urban agriculture. You know, that could like affect so many things. The- the supplemental programs, if they bought the excess off of the individuals. The individuals have a little more money coming in. And the supplemental section, or sector saves in- it saves the money on the on the food, and they have more food to give away. You know, I mean, it just- the restaurants, the retail could purchase the excess off the individuals and turn around and sell it for profit. There are just so many things that gardening and urban agriculture could influence positively. If we could just, you know, get the funding and the mindset, it's more than mindset than the funding because if you got the right mindset, the funding will follow.</w:t>
      </w:r>
      <w:r w:rsidDel="00000000" w:rsidR="00000000" w:rsidRPr="00000000">
        <w:rPr>
          <w:rtl w:val="0"/>
        </w:rPr>
      </w:r>
    </w:p>
    <w:p w:rsidR="00000000" w:rsidDel="00000000" w:rsidP="00000000" w:rsidRDefault="00000000" w:rsidRPr="00000000" w14:paraId="000001E6">
      <w:pPr>
        <w:spacing w:after="0" w:lineRule="auto"/>
        <w:rPr/>
      </w:pPr>
      <w:r w:rsidDel="00000000" w:rsidR="00000000" w:rsidRPr="00000000">
        <w:rPr>
          <w:rtl w:val="0"/>
        </w:rPr>
      </w:r>
    </w:p>
    <w:p w:rsidR="00000000" w:rsidDel="00000000" w:rsidP="00000000" w:rsidRDefault="00000000" w:rsidRPr="00000000" w14:paraId="000001E7">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1:23:52</w:t>
      </w:r>
      <w:r w:rsidDel="00000000" w:rsidR="00000000" w:rsidRPr="00000000">
        <w:rPr>
          <w:rtl w:val="0"/>
        </w:rPr>
      </w:r>
    </w:p>
    <w:p w:rsidR="00000000" w:rsidDel="00000000" w:rsidP="00000000" w:rsidRDefault="00000000" w:rsidRPr="00000000" w14:paraId="000001E8">
      <w:pPr>
        <w:spacing w:after="0" w:lineRule="auto"/>
        <w:rPr/>
      </w:pPr>
      <w:r w:rsidDel="00000000" w:rsidR="00000000" w:rsidRPr="00000000">
        <w:rPr>
          <w:rFonts w:ascii="Arial" w:cs="Arial" w:eastAsia="Arial" w:hAnsi="Arial"/>
          <w:sz w:val="22"/>
          <w:szCs w:val="22"/>
          <w:rtl w:val="0"/>
        </w:rPr>
        <w:t xml:space="preserve">Yeah. I wrote that down as as a leverage point. Is that it's not necessarily happening right now. But a really beneficial thing could be, you know, supplemental sector and retail, you know, purchasing food and supporting and, you know, giving that income to gardeners or community gardeners.</w:t>
      </w:r>
      <w:r w:rsidDel="00000000" w:rsidR="00000000" w:rsidRPr="00000000">
        <w:rPr>
          <w:rtl w:val="0"/>
        </w:rPr>
      </w:r>
    </w:p>
    <w:p w:rsidR="00000000" w:rsidDel="00000000" w:rsidP="00000000" w:rsidRDefault="00000000" w:rsidRPr="00000000" w14:paraId="000001E9">
      <w:pPr>
        <w:spacing w:after="0" w:lineRule="auto"/>
        <w:rPr/>
      </w:pPr>
      <w:r w:rsidDel="00000000" w:rsidR="00000000" w:rsidRPr="00000000">
        <w:rPr>
          <w:rtl w:val="0"/>
        </w:rPr>
      </w:r>
    </w:p>
    <w:p w:rsidR="00000000" w:rsidDel="00000000" w:rsidP="00000000" w:rsidRDefault="00000000" w:rsidRPr="00000000" w14:paraId="000001EA">
      <w:pPr>
        <w:spacing w:after="0" w:lineRule="auto"/>
        <w:rPr/>
      </w:pPr>
      <w:r w:rsidDel="00000000" w:rsidR="00000000" w:rsidRPr="00000000">
        <w:rPr>
          <w:rFonts w:ascii="Arial" w:cs="Arial" w:eastAsia="Arial" w:hAnsi="Arial"/>
          <w:b w:val="1"/>
          <w:sz w:val="22"/>
          <w:szCs w:val="22"/>
          <w:rtl w:val="0"/>
        </w:rPr>
        <w:t xml:space="preserve">Participant 128  </w:t>
      </w:r>
      <w:r w:rsidDel="00000000" w:rsidR="00000000" w:rsidRPr="00000000">
        <w:rPr>
          <w:rFonts w:ascii="Arial" w:cs="Arial" w:eastAsia="Arial" w:hAnsi="Arial"/>
          <w:color w:val="5d7284"/>
          <w:sz w:val="22"/>
          <w:szCs w:val="22"/>
          <w:rtl w:val="0"/>
        </w:rPr>
        <w:t xml:space="preserve">1:24:18</w:t>
      </w:r>
      <w:r w:rsidDel="00000000" w:rsidR="00000000" w:rsidRPr="00000000">
        <w:rPr>
          <w:rtl w:val="0"/>
        </w:rPr>
      </w:r>
    </w:p>
    <w:p w:rsidR="00000000" w:rsidDel="00000000" w:rsidP="00000000" w:rsidRDefault="00000000" w:rsidRPr="00000000" w14:paraId="000001EB">
      <w:pPr>
        <w:spacing w:after="0" w:lineRule="auto"/>
        <w:rPr/>
      </w:pPr>
      <w:r w:rsidDel="00000000" w:rsidR="00000000" w:rsidRPr="00000000">
        <w:rPr>
          <w:rFonts w:ascii="Arial" w:cs="Arial" w:eastAsia="Arial" w:hAnsi="Arial"/>
          <w:sz w:val="22"/>
          <w:szCs w:val="22"/>
          <w:rtl w:val="0"/>
        </w:rPr>
        <w:t xml:space="preserve">Yeah. Here's another thing. And we found this with our little garden down here. How many neighborhoods do you know that have a problem with things like vandalism, gangs, and just unsupervised youth in general. You know how many times our park has been vandalized in five years? Not once. We, we have a split rail fence up. We don't have a chain link fence. We reached out to the individuals that were causing trouble in our neighborhoods, and said, "Hey, you know, we're all older and stuff, we can't do this. Can you give us a hand?" So they helped dig out chunks of concrete. They help level the dirt, they help plant stuff, they help build stuff, right. And the most amazing thing, people come around here and they try to mess with it. And the same individuals that would have torn it into shreds, protect it. And not only do they protect it, but they actually inadvertently educate the people that are trying to stir crap. </w:t>
      </w:r>
      <w:r w:rsidDel="00000000" w:rsidR="00000000" w:rsidRPr="00000000">
        <w:rPr>
          <w:rtl w:val="0"/>
        </w:rPr>
      </w:r>
    </w:p>
    <w:p w:rsidR="00000000" w:rsidDel="00000000" w:rsidP="00000000" w:rsidRDefault="00000000" w:rsidRPr="00000000" w14:paraId="000001EC">
      <w:pPr>
        <w:spacing w:after="0" w:lineRule="auto"/>
        <w:rPr/>
      </w:pPr>
      <w:r w:rsidDel="00000000" w:rsidR="00000000" w:rsidRPr="00000000">
        <w:rPr>
          <w:rtl w:val="0"/>
        </w:rPr>
      </w:r>
    </w:p>
    <w:p w:rsidR="00000000" w:rsidDel="00000000" w:rsidP="00000000" w:rsidRDefault="00000000" w:rsidRPr="00000000" w14:paraId="000001ED">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1:25:56</w:t>
      </w:r>
      <w:r w:rsidDel="00000000" w:rsidR="00000000" w:rsidRPr="00000000">
        <w:rPr>
          <w:rtl w:val="0"/>
        </w:rPr>
      </w:r>
    </w:p>
    <w:p w:rsidR="00000000" w:rsidDel="00000000" w:rsidP="00000000" w:rsidRDefault="00000000" w:rsidRPr="00000000" w14:paraId="000001EE">
      <w:pPr>
        <w:spacing w:after="0" w:lineRule="auto"/>
        <w:rPr/>
      </w:pPr>
      <w:r w:rsidDel="00000000" w:rsidR="00000000" w:rsidRPr="00000000">
        <w:rPr>
          <w:rFonts w:ascii="Arial" w:cs="Arial" w:eastAsia="Arial" w:hAnsi="Arial"/>
          <w:sz w:val="22"/>
          <w:szCs w:val="22"/>
          <w:rtl w:val="0"/>
        </w:rPr>
        <w:t xml:space="preserve">Yeah. </w:t>
      </w:r>
      <w:r w:rsidDel="00000000" w:rsidR="00000000" w:rsidRPr="00000000">
        <w:rPr>
          <w:rtl w:val="0"/>
        </w:rPr>
      </w:r>
    </w:p>
    <w:p w:rsidR="00000000" w:rsidDel="00000000" w:rsidP="00000000" w:rsidRDefault="00000000" w:rsidRPr="00000000" w14:paraId="000001EF">
      <w:pPr>
        <w:spacing w:after="0" w:lineRule="auto"/>
        <w:rPr/>
      </w:pPr>
      <w:r w:rsidDel="00000000" w:rsidR="00000000" w:rsidRPr="00000000">
        <w:rPr>
          <w:rtl w:val="0"/>
        </w:rPr>
      </w:r>
    </w:p>
    <w:p w:rsidR="00000000" w:rsidDel="00000000" w:rsidP="00000000" w:rsidRDefault="00000000" w:rsidRPr="00000000" w14:paraId="000001F0">
      <w:pPr>
        <w:spacing w:after="0" w:lineRule="auto"/>
        <w:rPr/>
      </w:pPr>
      <w:r w:rsidDel="00000000" w:rsidR="00000000" w:rsidRPr="00000000">
        <w:rPr>
          <w:rFonts w:ascii="Arial" w:cs="Arial" w:eastAsia="Arial" w:hAnsi="Arial"/>
          <w:b w:val="1"/>
          <w:sz w:val="22"/>
          <w:szCs w:val="22"/>
          <w:rtl w:val="0"/>
        </w:rPr>
        <w:t xml:space="preserve">Participant 128  </w:t>
      </w:r>
      <w:r w:rsidDel="00000000" w:rsidR="00000000" w:rsidRPr="00000000">
        <w:rPr>
          <w:rFonts w:ascii="Arial" w:cs="Arial" w:eastAsia="Arial" w:hAnsi="Arial"/>
          <w:color w:val="5d7284"/>
          <w:sz w:val="22"/>
          <w:szCs w:val="22"/>
          <w:rtl w:val="0"/>
        </w:rPr>
        <w:t xml:space="preserve">1:25:57</w:t>
      </w:r>
      <w:r w:rsidDel="00000000" w:rsidR="00000000" w:rsidRPr="00000000">
        <w:rPr>
          <w:rtl w:val="0"/>
        </w:rPr>
      </w:r>
    </w:p>
    <w:p w:rsidR="00000000" w:rsidDel="00000000" w:rsidP="00000000" w:rsidRDefault="00000000" w:rsidRPr="00000000" w14:paraId="000001F1">
      <w:pPr>
        <w:spacing w:after="0" w:lineRule="auto"/>
        <w:rPr/>
      </w:pPr>
      <w:r w:rsidDel="00000000" w:rsidR="00000000" w:rsidRPr="00000000">
        <w:rPr>
          <w:rFonts w:ascii="Arial" w:cs="Arial" w:eastAsia="Arial" w:hAnsi="Arial"/>
          <w:sz w:val="22"/>
          <w:szCs w:val="22"/>
          <w:rtl w:val="0"/>
        </w:rPr>
        <w:t xml:space="preserve">And we end up with more people volunteering. And I'm talking people from, you know, two, three neighborhoods or wards away. These things- it-it- just this one little bitty thing, on a microcosmic level, and I mean major microcosmic. Because we're teeny. We are very, very small, has positively impacted hundreds, at least. </w:t>
      </w:r>
      <w:r w:rsidDel="00000000" w:rsidR="00000000" w:rsidRPr="00000000">
        <w:rPr>
          <w:rtl w:val="0"/>
        </w:rPr>
      </w:r>
    </w:p>
    <w:p w:rsidR="00000000" w:rsidDel="00000000" w:rsidP="00000000" w:rsidRDefault="00000000" w:rsidRPr="00000000" w14:paraId="000001F2">
      <w:pPr>
        <w:spacing w:after="0" w:lineRule="auto"/>
        <w:rPr/>
      </w:pPr>
      <w:r w:rsidDel="00000000" w:rsidR="00000000" w:rsidRPr="00000000">
        <w:rPr>
          <w:rtl w:val="0"/>
        </w:rPr>
      </w:r>
    </w:p>
    <w:p w:rsidR="00000000" w:rsidDel="00000000" w:rsidP="00000000" w:rsidRDefault="00000000" w:rsidRPr="00000000" w14:paraId="000001F3">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1:26:38</w:t>
      </w:r>
      <w:r w:rsidDel="00000000" w:rsidR="00000000" w:rsidRPr="00000000">
        <w:rPr>
          <w:rtl w:val="0"/>
        </w:rPr>
      </w:r>
    </w:p>
    <w:p w:rsidR="00000000" w:rsidDel="00000000" w:rsidP="00000000" w:rsidRDefault="00000000" w:rsidRPr="00000000" w14:paraId="000001F4">
      <w:pPr>
        <w:spacing w:after="0" w:lineRule="auto"/>
        <w:rPr/>
      </w:pPr>
      <w:r w:rsidDel="00000000" w:rsidR="00000000" w:rsidRPr="00000000">
        <w:rPr>
          <w:rFonts w:ascii="Arial" w:cs="Arial" w:eastAsia="Arial" w:hAnsi="Arial"/>
          <w:sz w:val="22"/>
          <w:szCs w:val="22"/>
          <w:rtl w:val="0"/>
        </w:rPr>
        <w:t xml:space="preserve">Yeah. </w:t>
      </w:r>
      <w:r w:rsidDel="00000000" w:rsidR="00000000" w:rsidRPr="00000000">
        <w:rPr>
          <w:rtl w:val="0"/>
        </w:rPr>
      </w:r>
    </w:p>
    <w:p w:rsidR="00000000" w:rsidDel="00000000" w:rsidP="00000000" w:rsidRDefault="00000000" w:rsidRPr="00000000" w14:paraId="000001F5">
      <w:pPr>
        <w:spacing w:after="0" w:lineRule="auto"/>
        <w:rPr/>
      </w:pPr>
      <w:r w:rsidDel="00000000" w:rsidR="00000000" w:rsidRPr="00000000">
        <w:rPr>
          <w:rtl w:val="0"/>
        </w:rPr>
      </w:r>
    </w:p>
    <w:p w:rsidR="00000000" w:rsidDel="00000000" w:rsidP="00000000" w:rsidRDefault="00000000" w:rsidRPr="00000000" w14:paraId="000001F6">
      <w:pPr>
        <w:spacing w:after="0" w:lineRule="auto"/>
        <w:rPr/>
      </w:pPr>
      <w:r w:rsidDel="00000000" w:rsidR="00000000" w:rsidRPr="00000000">
        <w:rPr>
          <w:rFonts w:ascii="Arial" w:cs="Arial" w:eastAsia="Arial" w:hAnsi="Arial"/>
          <w:b w:val="1"/>
          <w:sz w:val="22"/>
          <w:szCs w:val="22"/>
          <w:rtl w:val="0"/>
        </w:rPr>
        <w:t xml:space="preserve">Participant 128  </w:t>
      </w:r>
      <w:r w:rsidDel="00000000" w:rsidR="00000000" w:rsidRPr="00000000">
        <w:rPr>
          <w:rFonts w:ascii="Arial" w:cs="Arial" w:eastAsia="Arial" w:hAnsi="Arial"/>
          <w:color w:val="5d7284"/>
          <w:sz w:val="22"/>
          <w:szCs w:val="22"/>
          <w:rtl w:val="0"/>
        </w:rPr>
        <w:t xml:space="preserve">1:26:40</w:t>
      </w:r>
      <w:r w:rsidDel="00000000" w:rsidR="00000000" w:rsidRPr="00000000">
        <w:rPr>
          <w:rtl w:val="0"/>
        </w:rPr>
      </w:r>
    </w:p>
    <w:p w:rsidR="00000000" w:rsidDel="00000000" w:rsidP="00000000" w:rsidRDefault="00000000" w:rsidRPr="00000000" w14:paraId="000001F7">
      <w:pPr>
        <w:spacing w:after="0" w:lineRule="auto"/>
        <w:rPr/>
      </w:pPr>
      <w:r w:rsidDel="00000000" w:rsidR="00000000" w:rsidRPr="00000000">
        <w:rPr>
          <w:rFonts w:ascii="Arial" w:cs="Arial" w:eastAsia="Arial" w:hAnsi="Arial"/>
          <w:sz w:val="22"/>
          <w:szCs w:val="22"/>
          <w:rtl w:val="0"/>
        </w:rPr>
        <w:t xml:space="preserve">Can you imagine if the social services got rid of the stigma and judgment that they foster and implemented something like this with a positive "let's build you to be better" attitude? You know?</w:t>
      </w:r>
      <w:r w:rsidDel="00000000" w:rsidR="00000000" w:rsidRPr="00000000">
        <w:rPr>
          <w:rtl w:val="0"/>
        </w:rPr>
      </w:r>
    </w:p>
    <w:p w:rsidR="00000000" w:rsidDel="00000000" w:rsidP="00000000" w:rsidRDefault="00000000" w:rsidRPr="00000000" w14:paraId="000001F8">
      <w:pPr>
        <w:spacing w:after="0" w:lineRule="auto"/>
        <w:rPr/>
      </w:pPr>
      <w:r w:rsidDel="00000000" w:rsidR="00000000" w:rsidRPr="00000000">
        <w:rPr>
          <w:rtl w:val="0"/>
        </w:rPr>
      </w:r>
    </w:p>
    <w:p w:rsidR="00000000" w:rsidDel="00000000" w:rsidP="00000000" w:rsidRDefault="00000000" w:rsidRPr="00000000" w14:paraId="000001F9">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1:27:02</w:t>
      </w:r>
      <w:r w:rsidDel="00000000" w:rsidR="00000000" w:rsidRPr="00000000">
        <w:rPr>
          <w:rtl w:val="0"/>
        </w:rPr>
      </w:r>
    </w:p>
    <w:p w:rsidR="00000000" w:rsidDel="00000000" w:rsidP="00000000" w:rsidRDefault="00000000" w:rsidRPr="00000000" w14:paraId="000001FA">
      <w:pPr>
        <w:spacing w:after="0" w:lineRule="auto"/>
        <w:rPr/>
      </w:pPr>
      <w:r w:rsidDel="00000000" w:rsidR="00000000" w:rsidRPr="00000000">
        <w:rPr>
          <w:rFonts w:ascii="Arial" w:cs="Arial" w:eastAsia="Arial" w:hAnsi="Arial"/>
          <w:sz w:val="22"/>
          <w:szCs w:val="22"/>
          <w:rtl w:val="0"/>
        </w:rPr>
        <w:t xml:space="preserve">Yeah, absolutely.</w:t>
      </w:r>
      <w:r w:rsidDel="00000000" w:rsidR="00000000" w:rsidRPr="00000000">
        <w:rPr>
          <w:rtl w:val="0"/>
        </w:rPr>
      </w:r>
    </w:p>
    <w:p w:rsidR="00000000" w:rsidDel="00000000" w:rsidP="00000000" w:rsidRDefault="00000000" w:rsidRPr="00000000" w14:paraId="000001FB">
      <w:pPr>
        <w:spacing w:after="0" w:lineRule="auto"/>
        <w:rPr/>
      </w:pPr>
      <w:r w:rsidDel="00000000" w:rsidR="00000000" w:rsidRPr="00000000">
        <w:rPr>
          <w:rtl w:val="0"/>
        </w:rPr>
      </w:r>
    </w:p>
    <w:p w:rsidR="00000000" w:rsidDel="00000000" w:rsidP="00000000" w:rsidRDefault="00000000" w:rsidRPr="00000000" w14:paraId="000001FC">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1:27:05</w:t>
      </w:r>
      <w:r w:rsidDel="00000000" w:rsidR="00000000" w:rsidRPr="00000000">
        <w:rPr>
          <w:rtl w:val="0"/>
        </w:rPr>
      </w:r>
    </w:p>
    <w:p w:rsidR="00000000" w:rsidDel="00000000" w:rsidP="00000000" w:rsidRDefault="00000000" w:rsidRPr="00000000" w14:paraId="000001FD">
      <w:pPr>
        <w:spacing w:after="0" w:lineRule="auto"/>
        <w:rPr/>
      </w:pPr>
      <w:r w:rsidDel="00000000" w:rsidR="00000000" w:rsidRPr="00000000">
        <w:rPr>
          <w:rFonts w:ascii="Arial" w:cs="Arial" w:eastAsia="Arial" w:hAnsi="Arial"/>
          <w:sz w:val="22"/>
          <w:szCs w:val="22"/>
          <w:rtl w:val="0"/>
        </w:rPr>
        <w:t xml:space="preserve">Nobody wants a handout. But everybody benefits from a hand up.</w:t>
      </w:r>
      <w:r w:rsidDel="00000000" w:rsidR="00000000" w:rsidRPr="00000000">
        <w:rPr>
          <w:rtl w:val="0"/>
        </w:rPr>
      </w:r>
    </w:p>
    <w:p w:rsidR="00000000" w:rsidDel="00000000" w:rsidP="00000000" w:rsidRDefault="00000000" w:rsidRPr="00000000" w14:paraId="000001FE">
      <w:pPr>
        <w:spacing w:after="0" w:lineRule="auto"/>
        <w:rPr/>
      </w:pPr>
      <w:r w:rsidDel="00000000" w:rsidR="00000000" w:rsidRPr="00000000">
        <w:rPr>
          <w:rtl w:val="0"/>
        </w:rPr>
      </w:r>
    </w:p>
    <w:p w:rsidR="00000000" w:rsidDel="00000000" w:rsidP="00000000" w:rsidRDefault="00000000" w:rsidRPr="00000000" w14:paraId="000001FF">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1:27:18</w:t>
      </w:r>
      <w:r w:rsidDel="00000000" w:rsidR="00000000" w:rsidRPr="00000000">
        <w:rPr>
          <w:rtl w:val="0"/>
        </w:rPr>
      </w:r>
    </w:p>
    <w:p w:rsidR="00000000" w:rsidDel="00000000" w:rsidP="00000000" w:rsidRDefault="00000000" w:rsidRPr="00000000" w14:paraId="00000200">
      <w:pPr>
        <w:spacing w:after="0" w:lineRule="auto"/>
        <w:rPr/>
      </w:pPr>
      <w:r w:rsidDel="00000000" w:rsidR="00000000" w:rsidRPr="00000000">
        <w:rPr>
          <w:rFonts w:ascii="Arial" w:cs="Arial" w:eastAsia="Arial" w:hAnsi="Arial"/>
          <w:sz w:val="22"/>
          <w:szCs w:val="22"/>
          <w:rtl w:val="0"/>
        </w:rPr>
        <w:t xml:space="preserve">Um, so I do want to be respective of your time. You said your- oh, no. You know, you said you're available to three. Are you able to extend this meaning a little bit past three? Or do you- </w:t>
      </w:r>
      <w:r w:rsidDel="00000000" w:rsidR="00000000" w:rsidRPr="00000000">
        <w:rPr>
          <w:rtl w:val="0"/>
        </w:rPr>
      </w:r>
    </w:p>
    <w:p w:rsidR="00000000" w:rsidDel="00000000" w:rsidP="00000000" w:rsidRDefault="00000000" w:rsidRPr="00000000" w14:paraId="00000201">
      <w:pPr>
        <w:spacing w:after="0" w:lineRule="auto"/>
        <w:rPr/>
      </w:pPr>
      <w:r w:rsidDel="00000000" w:rsidR="00000000" w:rsidRPr="00000000">
        <w:rPr>
          <w:rtl w:val="0"/>
        </w:rPr>
      </w:r>
    </w:p>
    <w:p w:rsidR="00000000" w:rsidDel="00000000" w:rsidP="00000000" w:rsidRDefault="00000000" w:rsidRPr="00000000" w14:paraId="00000202">
      <w:pPr>
        <w:spacing w:after="0" w:lineRule="auto"/>
        <w:rPr/>
      </w:pPr>
      <w:r w:rsidDel="00000000" w:rsidR="00000000" w:rsidRPr="00000000">
        <w:rPr>
          <w:rFonts w:ascii="Arial" w:cs="Arial" w:eastAsia="Arial" w:hAnsi="Arial"/>
          <w:b w:val="1"/>
          <w:sz w:val="22"/>
          <w:szCs w:val="22"/>
          <w:rtl w:val="0"/>
        </w:rPr>
        <w:t xml:space="preserve">Participant 128  </w:t>
      </w:r>
      <w:r w:rsidDel="00000000" w:rsidR="00000000" w:rsidRPr="00000000">
        <w:rPr>
          <w:rFonts w:ascii="Arial" w:cs="Arial" w:eastAsia="Arial" w:hAnsi="Arial"/>
          <w:color w:val="5d7284"/>
          <w:sz w:val="22"/>
          <w:szCs w:val="22"/>
          <w:rtl w:val="0"/>
        </w:rPr>
        <w:t xml:space="preserve">1:27:32</w:t>
      </w:r>
      <w:r w:rsidDel="00000000" w:rsidR="00000000" w:rsidRPr="00000000">
        <w:rPr>
          <w:rtl w:val="0"/>
        </w:rPr>
      </w:r>
    </w:p>
    <w:p w:rsidR="00000000" w:rsidDel="00000000" w:rsidP="00000000" w:rsidRDefault="00000000" w:rsidRPr="00000000" w14:paraId="00000203">
      <w:pPr>
        <w:spacing w:after="0" w:lineRule="auto"/>
        <w:rPr/>
      </w:pPr>
      <w:r w:rsidDel="00000000" w:rsidR="00000000" w:rsidRPr="00000000">
        <w:rPr>
          <w:rFonts w:ascii="Arial" w:cs="Arial" w:eastAsia="Arial" w:hAnsi="Arial"/>
          <w:sz w:val="22"/>
          <w:szCs w:val="22"/>
          <w:rtl w:val="0"/>
        </w:rPr>
        <w:t xml:space="preserve">Yeah, yeah, we need to extend it. Yeah. </w:t>
      </w:r>
      <w:r w:rsidDel="00000000" w:rsidR="00000000" w:rsidRPr="00000000">
        <w:rPr>
          <w:rtl w:val="0"/>
        </w:rPr>
      </w:r>
    </w:p>
    <w:p w:rsidR="00000000" w:rsidDel="00000000" w:rsidP="00000000" w:rsidRDefault="00000000" w:rsidRPr="00000000" w14:paraId="00000204">
      <w:pPr>
        <w:spacing w:after="0" w:lineRule="auto"/>
        <w:rPr/>
      </w:pPr>
      <w:r w:rsidDel="00000000" w:rsidR="00000000" w:rsidRPr="00000000">
        <w:rPr>
          <w:rtl w:val="0"/>
        </w:rPr>
      </w:r>
    </w:p>
    <w:p w:rsidR="00000000" w:rsidDel="00000000" w:rsidP="00000000" w:rsidRDefault="00000000" w:rsidRPr="00000000" w14:paraId="00000205">
      <w:pPr>
        <w:spacing w:after="0" w:lineRule="auto"/>
        <w:rPr/>
      </w:pPr>
      <w:r w:rsidDel="00000000" w:rsidR="00000000" w:rsidRPr="00000000">
        <w:rPr>
          <w:rFonts w:ascii="Arial" w:cs="Arial" w:eastAsia="Arial" w:hAnsi="Arial"/>
          <w:sz w:val="22"/>
          <w:szCs w:val="22"/>
          <w:highlight w:val="yellow"/>
          <w:rtl w:val="0"/>
        </w:rPr>
        <w:t xml:space="preserve">[COVID SECTION]</w:t>
      </w:r>
      <w:r w:rsidDel="00000000" w:rsidR="00000000" w:rsidRPr="00000000">
        <w:rPr>
          <w:rtl w:val="0"/>
        </w:rPr>
      </w:r>
    </w:p>
    <w:p w:rsidR="00000000" w:rsidDel="00000000" w:rsidP="00000000" w:rsidRDefault="00000000" w:rsidRPr="00000000" w14:paraId="00000206">
      <w:pPr>
        <w:spacing w:after="0" w:lineRule="auto"/>
        <w:rPr/>
      </w:pPr>
      <w:r w:rsidDel="00000000" w:rsidR="00000000" w:rsidRPr="00000000">
        <w:rPr>
          <w:rtl w:val="0"/>
        </w:rPr>
      </w:r>
    </w:p>
    <w:p w:rsidR="00000000" w:rsidDel="00000000" w:rsidP="00000000" w:rsidRDefault="00000000" w:rsidRPr="00000000" w14:paraId="00000207">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1:37:16</w:t>
      </w:r>
      <w:r w:rsidDel="00000000" w:rsidR="00000000" w:rsidRPr="00000000">
        <w:rPr>
          <w:rtl w:val="0"/>
        </w:rPr>
      </w:r>
    </w:p>
    <w:p w:rsidR="00000000" w:rsidDel="00000000" w:rsidP="00000000" w:rsidRDefault="00000000" w:rsidRPr="00000000" w14:paraId="00000208">
      <w:pPr>
        <w:spacing w:after="0" w:lineRule="auto"/>
        <w:rPr/>
      </w:pPr>
      <w:r w:rsidDel="00000000" w:rsidR="00000000" w:rsidRPr="00000000">
        <w:rPr>
          <w:rFonts w:ascii="Arial" w:cs="Arial" w:eastAsia="Arial" w:hAnsi="Arial"/>
          <w:sz w:val="22"/>
          <w:szCs w:val="22"/>
          <w:rtl w:val="0"/>
        </w:rPr>
        <w:t xml:space="preserve">It is. This is an incredible map. I just want to say, like it is very cool and we talked about a lot of things. I'm going to stop sharing real quick. Um, and our last question is sort of to open it up. You know, we talked a lot about different food sectors and different values, impacts of COVID-19. Is there anything else important to this conversation around food in Flint that we haven't talked about today and you would like to add to make sure we carry forward in this research?</w:t>
      </w:r>
      <w:r w:rsidDel="00000000" w:rsidR="00000000" w:rsidRPr="00000000">
        <w:rPr>
          <w:rtl w:val="0"/>
        </w:rPr>
      </w:r>
    </w:p>
    <w:p w:rsidR="00000000" w:rsidDel="00000000" w:rsidP="00000000" w:rsidRDefault="00000000" w:rsidRPr="00000000" w14:paraId="00000209">
      <w:pPr>
        <w:spacing w:after="0" w:lineRule="auto"/>
        <w:rPr/>
      </w:pPr>
      <w:r w:rsidDel="00000000" w:rsidR="00000000" w:rsidRPr="00000000">
        <w:rPr>
          <w:rtl w:val="0"/>
        </w:rPr>
      </w:r>
    </w:p>
    <w:p w:rsidR="00000000" w:rsidDel="00000000" w:rsidP="00000000" w:rsidRDefault="00000000" w:rsidRPr="00000000" w14:paraId="0000020A">
      <w:pPr>
        <w:spacing w:after="0" w:lineRule="auto"/>
        <w:rPr/>
      </w:pPr>
      <w:r w:rsidDel="00000000" w:rsidR="00000000" w:rsidRPr="00000000">
        <w:rPr>
          <w:rFonts w:ascii="Arial" w:cs="Arial" w:eastAsia="Arial" w:hAnsi="Arial"/>
          <w:b w:val="1"/>
          <w:sz w:val="22"/>
          <w:szCs w:val="22"/>
          <w:rtl w:val="0"/>
        </w:rPr>
        <w:t xml:space="preserve">Participant 128  </w:t>
      </w:r>
      <w:r w:rsidDel="00000000" w:rsidR="00000000" w:rsidRPr="00000000">
        <w:rPr>
          <w:rFonts w:ascii="Arial" w:cs="Arial" w:eastAsia="Arial" w:hAnsi="Arial"/>
          <w:color w:val="5d7284"/>
          <w:sz w:val="22"/>
          <w:szCs w:val="22"/>
          <w:rtl w:val="0"/>
        </w:rPr>
        <w:t xml:space="preserve">1:37:50</w:t>
      </w:r>
      <w:r w:rsidDel="00000000" w:rsidR="00000000" w:rsidRPr="00000000">
        <w:rPr>
          <w:rtl w:val="0"/>
        </w:rPr>
      </w:r>
    </w:p>
    <w:p w:rsidR="00000000" w:rsidDel="00000000" w:rsidP="00000000" w:rsidRDefault="00000000" w:rsidRPr="00000000" w14:paraId="0000020B">
      <w:pPr>
        <w:spacing w:after="0" w:lineRule="auto"/>
        <w:rPr/>
      </w:pPr>
      <w:r w:rsidDel="00000000" w:rsidR="00000000" w:rsidRPr="00000000">
        <w:rPr>
          <w:rFonts w:ascii="Arial" w:cs="Arial" w:eastAsia="Arial" w:hAnsi="Arial"/>
          <w:sz w:val="22"/>
          <w:szCs w:val="22"/>
          <w:rtl w:val="0"/>
        </w:rPr>
        <w:t xml:space="preserve">No, just the same message that I deal with every day. you know. That- and you saw it in your map there- we got to stop looking at each other as-as anything other than people. You know. If we can't break that, we're not going to break all the other problems. They're just going to keep going underground and hiding like a splinter until it festers up again. And I used to sit there when I was your age and laugh at the people that were older than me. Because they would say "This isn't new. This isn't new." And I thought they were full of it. And now I'm one of those older people and I'm like "you know we thought we had this fixed." We thought- we thought we were on the road you know. We were- we were fast gonna get there. And we're standing right back there today. Ya know? Other than that, you know, if we can get that fixed, we can get the food problem fixed. You know, we can get the trust problems fixed. We can get the rest of the problems fixed. So, other than that, no, I'm just an opinionated old broad.</w:t>
      </w:r>
      <w:r w:rsidDel="00000000" w:rsidR="00000000" w:rsidRPr="00000000">
        <w:rPr>
          <w:rtl w:val="0"/>
        </w:rPr>
      </w:r>
    </w:p>
    <w:p w:rsidR="00000000" w:rsidDel="00000000" w:rsidP="00000000" w:rsidRDefault="00000000" w:rsidRPr="00000000" w14:paraId="0000020C">
      <w:pPr>
        <w:spacing w:after="0" w:lineRule="auto"/>
        <w:rPr/>
      </w:pPr>
      <w:r w:rsidDel="00000000" w:rsidR="00000000" w:rsidRPr="00000000">
        <w:rPr>
          <w:rtl w:val="0"/>
        </w:rPr>
      </w:r>
    </w:p>
    <w:p w:rsidR="00000000" w:rsidDel="00000000" w:rsidP="00000000" w:rsidRDefault="00000000" w:rsidRPr="00000000" w14:paraId="0000020D">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1:38:05</w:t>
      </w:r>
      <w:r w:rsidDel="00000000" w:rsidR="00000000" w:rsidRPr="00000000">
        <w:rPr>
          <w:rtl w:val="0"/>
        </w:rPr>
      </w:r>
    </w:p>
    <w:p w:rsidR="00000000" w:rsidDel="00000000" w:rsidP="00000000" w:rsidRDefault="00000000" w:rsidRPr="00000000" w14:paraId="0000020E">
      <w:pPr>
        <w:spacing w:after="0" w:lineRule="auto"/>
        <w:rPr/>
      </w:pPr>
      <w:r w:rsidDel="00000000" w:rsidR="00000000" w:rsidRPr="00000000">
        <w:rPr>
          <w:rFonts w:ascii="Arial" w:cs="Arial" w:eastAsia="Arial" w:hAnsi="Arial"/>
          <w:sz w:val="22"/>
          <w:szCs w:val="22"/>
          <w:rtl w:val="0"/>
        </w:rPr>
        <w:t xml:space="preserve">Um,</w:t>
      </w:r>
      <w:r w:rsidDel="00000000" w:rsidR="00000000" w:rsidRPr="00000000">
        <w:rPr>
          <w:rtl w:val="0"/>
        </w:rPr>
      </w:r>
    </w:p>
    <w:p w:rsidR="00000000" w:rsidDel="00000000" w:rsidP="00000000" w:rsidRDefault="00000000" w:rsidRPr="00000000" w14:paraId="0000020F">
      <w:pPr>
        <w:spacing w:after="0" w:lineRule="auto"/>
        <w:rPr/>
      </w:pPr>
      <w:r w:rsidDel="00000000" w:rsidR="00000000" w:rsidRPr="00000000">
        <w:rPr>
          <w:rtl w:val="0"/>
        </w:rPr>
      </w:r>
    </w:p>
    <w:p w:rsidR="00000000" w:rsidDel="00000000" w:rsidP="00000000" w:rsidRDefault="00000000" w:rsidRPr="00000000" w14:paraId="00000210">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1:38:09</w:t>
      </w:r>
      <w:r w:rsidDel="00000000" w:rsidR="00000000" w:rsidRPr="00000000">
        <w:rPr>
          <w:rtl w:val="0"/>
        </w:rPr>
      </w:r>
    </w:p>
    <w:p w:rsidR="00000000" w:rsidDel="00000000" w:rsidP="00000000" w:rsidRDefault="00000000" w:rsidRPr="00000000" w14:paraId="00000211">
      <w:pPr>
        <w:spacing w:after="0" w:lineRule="auto"/>
        <w:rPr/>
      </w:pPr>
      <w:r w:rsidDel="00000000" w:rsidR="00000000" w:rsidRPr="00000000">
        <w:rPr>
          <w:rFonts w:ascii="Arial" w:cs="Arial" w:eastAsia="Arial" w:hAnsi="Arial"/>
          <w:sz w:val="22"/>
          <w:szCs w:val="22"/>
          <w:rtl w:val="0"/>
        </w:rPr>
        <w:t xml:space="preserve">That was good, [Participant 128].</w:t>
      </w:r>
      <w:r w:rsidDel="00000000" w:rsidR="00000000" w:rsidRPr="00000000">
        <w:rPr>
          <w:rtl w:val="0"/>
        </w:rPr>
      </w:r>
    </w:p>
    <w:p w:rsidR="00000000" w:rsidDel="00000000" w:rsidP="00000000" w:rsidRDefault="00000000" w:rsidRPr="00000000" w14:paraId="00000212">
      <w:pPr>
        <w:spacing w:after="0" w:lineRule="auto"/>
        <w:rPr/>
      </w:pPr>
      <w:r w:rsidDel="00000000" w:rsidR="00000000" w:rsidRPr="00000000">
        <w:rPr>
          <w:rtl w:val="0"/>
        </w:rPr>
      </w:r>
    </w:p>
    <w:p w:rsidR="00000000" w:rsidDel="00000000" w:rsidP="00000000" w:rsidRDefault="00000000" w:rsidRPr="00000000" w14:paraId="00000213">
      <w:pPr>
        <w:spacing w:after="0" w:lineRule="auto"/>
        <w:rPr>
          <w:highlight w:val="yellow"/>
        </w:rPr>
      </w:pPr>
      <w:r w:rsidDel="00000000" w:rsidR="00000000" w:rsidRPr="00000000">
        <w:rPr>
          <w:rFonts w:ascii="Arial" w:cs="Arial" w:eastAsia="Arial" w:hAnsi="Arial"/>
          <w:sz w:val="22"/>
          <w:szCs w:val="22"/>
          <w:highlight w:val="yellow"/>
          <w:rtl w:val="0"/>
        </w:rPr>
        <w:t xml:space="preserve">[OUTRO]</w:t>
      </w:r>
      <w:r w:rsidDel="00000000" w:rsidR="00000000" w:rsidRPr="00000000">
        <w:rPr>
          <w:rtl w:val="0"/>
        </w:rPr>
      </w:r>
    </w:p>
    <w:p w:rsidR="00000000" w:rsidDel="00000000" w:rsidP="00000000" w:rsidRDefault="00000000" w:rsidRPr="00000000" w14:paraId="00000214">
      <w:pPr>
        <w:spacing w:after="0" w:lineRule="auto"/>
        <w:rPr/>
      </w:pPr>
      <w:r w:rsidDel="00000000" w:rsidR="00000000" w:rsidRPr="00000000">
        <w:rPr>
          <w:rtl w:val="0"/>
        </w:rPr>
      </w:r>
    </w:p>
    <w:p w:rsidR="00000000" w:rsidDel="00000000" w:rsidP="00000000" w:rsidRDefault="00000000" w:rsidRPr="00000000" w14:paraId="00000215">
      <w:pPr>
        <w:spacing w:after="0" w:lineRule="auto"/>
        <w:rPr/>
      </w:pP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440" w:top="144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bfbfbf"/>
        <w:sz w:val="22"/>
        <w:szCs w:val="22"/>
        <w:u w:val="none"/>
        <w:shd w:fill="auto" w:val="clear"/>
        <w:vertAlign w:val="baseline"/>
      </w:rPr>
    </w:pPr>
    <w:bookmarkStart w:colFirst="0" w:colLast="0" w:name="_heading=h.gjdgxs" w:id="0"/>
    <w:bookmarkEnd w:id="0"/>
    <w:r w:rsidDel="00000000" w:rsidR="00000000" w:rsidRPr="00000000">
      <w:rPr>
        <w:rFonts w:ascii="Arial" w:cs="Arial" w:eastAsia="Arial" w:hAnsi="Arial"/>
        <w:b w:val="0"/>
        <w:i w:val="0"/>
        <w:smallCaps w:val="0"/>
        <w:strike w:val="0"/>
        <w:color w:val="bfbfbf"/>
        <w:sz w:val="22"/>
        <w:szCs w:val="22"/>
        <w:u w:val="none"/>
        <w:shd w:fill="auto" w:val="clear"/>
        <w:vertAlign w:val="baseline"/>
        <w:rtl w:val="0"/>
      </w:rPr>
      <w:t xml:space="preserve">Transcribed by </w:t>
    </w:r>
    <w:hyperlink r:id="rId1">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https://otter.ai</w:t>
      </w:r>
    </w:hyperlink>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Normal" w:default="1">
    <w:name w:val="Normal"/>
    <w:qFormat w:val="1"/>
    <w:rsid w:val="00FC693F"/>
  </w:style>
  <w:style w:type="paragraph" w:styleId="Heading1">
    <w:name w:val="heading 1"/>
    <w:basedOn w:val="Normal"/>
    <w:next w:val="Normal"/>
    <w:link w:val="Heading1Char"/>
    <w:uiPriority w:val="9"/>
    <w:qFormat w:val="1"/>
    <w:rsid w:val="00FC693F"/>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FC693F"/>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next w:val="Normal"/>
    <w:link w:val="Heading3Char"/>
    <w:uiPriority w:val="9"/>
    <w:unhideWhenUsed w:val="1"/>
    <w:qFormat w:val="1"/>
    <w:rsid w:val="00FC693F"/>
    <w:pPr>
      <w:keepNext w:val="1"/>
      <w:keepLines w:val="1"/>
      <w:spacing w:after="0" w:before="200"/>
      <w:outlineLvl w:val="2"/>
    </w:pPr>
    <w:rPr>
      <w:rFonts w:asciiTheme="majorHAnsi" w:cstheme="majorBidi" w:eastAsiaTheme="majorEastAsia" w:hAnsiTheme="majorHAnsi"/>
      <w:b w:val="1"/>
      <w:bCs w:val="1"/>
      <w:color w:val="4f81bd" w:themeColor="accent1"/>
    </w:rPr>
  </w:style>
  <w:style w:type="paragraph" w:styleId="Heading4">
    <w:name w:val="heading 4"/>
    <w:basedOn w:val="Normal"/>
    <w:next w:val="Normal"/>
    <w:link w:val="Heading4Char"/>
    <w:uiPriority w:val="9"/>
    <w:semiHidden w:val="1"/>
    <w:unhideWhenUsed w:val="1"/>
    <w:qFormat w:val="1"/>
    <w:rsid w:val="00FC693F"/>
    <w:pPr>
      <w:keepNext w:val="1"/>
      <w:keepLines w:val="1"/>
      <w:spacing w:after="0" w:before="200"/>
      <w:outlineLvl w:val="3"/>
    </w:pPr>
    <w:rPr>
      <w:rFonts w:asciiTheme="majorHAnsi" w:cstheme="majorBidi" w:eastAsiaTheme="majorEastAsia" w:hAnsiTheme="majorHAnsi"/>
      <w:b w:val="1"/>
      <w:bCs w:val="1"/>
      <w:i w:val="1"/>
      <w:iCs w:val="1"/>
      <w:color w:val="4f81bd" w:themeColor="accent1"/>
    </w:rPr>
  </w:style>
  <w:style w:type="paragraph" w:styleId="Heading5">
    <w:name w:val="heading 5"/>
    <w:basedOn w:val="Normal"/>
    <w:next w:val="Normal"/>
    <w:link w:val="Heading5Char"/>
    <w:uiPriority w:val="9"/>
    <w:semiHidden w:val="1"/>
    <w:unhideWhenUsed w:val="1"/>
    <w:qFormat w:val="1"/>
    <w:rsid w:val="00FC693F"/>
    <w:pPr>
      <w:keepNext w:val="1"/>
      <w:keepLines w:val="1"/>
      <w:spacing w:after="0" w:before="200"/>
      <w:outlineLvl w:val="4"/>
    </w:pPr>
    <w:rPr>
      <w:rFonts w:asciiTheme="majorHAnsi" w:cstheme="majorBidi" w:eastAsiaTheme="majorEastAsia" w:hAnsiTheme="majorHAnsi"/>
      <w:color w:val="243f60" w:themeColor="accent1" w:themeShade="00007F"/>
    </w:rPr>
  </w:style>
  <w:style w:type="paragraph" w:styleId="Heading6">
    <w:name w:val="heading 6"/>
    <w:basedOn w:val="Normal"/>
    <w:next w:val="Normal"/>
    <w:link w:val="Heading6Char"/>
    <w:uiPriority w:val="9"/>
    <w:semiHidden w:val="1"/>
    <w:unhideWhenUsed w:val="1"/>
    <w:qFormat w:val="1"/>
    <w:rsid w:val="00FC693F"/>
    <w:pPr>
      <w:keepNext w:val="1"/>
      <w:keepLines w:val="1"/>
      <w:spacing w:after="0" w:before="200"/>
      <w:outlineLvl w:val="5"/>
    </w:pPr>
    <w:rPr>
      <w:rFonts w:asciiTheme="majorHAnsi" w:cstheme="majorBidi" w:eastAsiaTheme="majorEastAsia" w:hAnsiTheme="majorHAnsi"/>
      <w:i w:val="1"/>
      <w:iCs w:val="1"/>
      <w:color w:val="243f60" w:themeColor="accent1" w:themeShade="00007F"/>
    </w:rPr>
  </w:style>
  <w:style w:type="paragraph" w:styleId="Heading7">
    <w:name w:val="heading 7"/>
    <w:basedOn w:val="Normal"/>
    <w:next w:val="Normal"/>
    <w:link w:val="Heading7Ch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val="1"/>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NoSpacing">
    <w:name w:val="No Spacing"/>
    <w:uiPriority w:val="1"/>
    <w:qFormat w:val="1"/>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sid w:val="00FC693F"/>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cstheme="majorBidi" w:eastAsiaTheme="majorEastAsia" w:hAnsiTheme="majorHAnsi"/>
      <w:b w:val="1"/>
      <w:bCs w:val="1"/>
      <w:color w:val="4f81bd" w:themeColor="accent1"/>
    </w:rPr>
  </w:style>
  <w:style w:type="paragraph" w:styleId="Title">
    <w:name w:val="Title"/>
    <w:basedOn w:val="Normal"/>
    <w:next w:val="Normal"/>
    <w:link w:val="TitleChar"/>
    <w:uiPriority w:val="10"/>
    <w:qFormat w:val="1"/>
    <w:rsid w:val="00FC693F"/>
    <w:pPr>
      <w:pBdr>
        <w:bottom w:color="4f81bd" w:space="4" w:sz="8" w:themeColor="accent1" w:val="single"/>
      </w:pBdr>
      <w:spacing w:after="300" w:line="240" w:lineRule="auto"/>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itleChar" w:customStyle="1">
    <w:name w:val="Title Char"/>
    <w:basedOn w:val="DefaultParagraphFont"/>
    <w:link w:val="Title"/>
    <w:uiPriority w:val="10"/>
    <w:rsid w:val="00FC693F"/>
    <w:rPr>
      <w:rFonts w:asciiTheme="majorHAnsi" w:cstheme="majorBidi" w:eastAsiaTheme="majorEastAsia" w:hAnsiTheme="majorHAnsi"/>
      <w:color w:val="17365d" w:themeColor="text2" w:themeShade="0000BF"/>
      <w:spacing w:val="5"/>
      <w:kern w:val="28"/>
      <w:sz w:val="52"/>
      <w:szCs w:val="52"/>
    </w:rPr>
  </w:style>
  <w:style w:type="paragraph" w:styleId="Subtitle">
    <w:name w:val="Subtitle"/>
    <w:basedOn w:val="Normal"/>
    <w:next w:val="Normal"/>
    <w:link w:val="SubtitleChar"/>
    <w:uiPriority w:val="11"/>
    <w:qFormat w:val="1"/>
    <w:rsid w:val="00FC693F"/>
    <w:pPr>
      <w:numPr>
        <w:ilvl w:val="1"/>
      </w:numPr>
    </w:pPr>
    <w:rPr>
      <w:rFonts w:asciiTheme="majorHAnsi" w:cstheme="majorBidi" w:eastAsiaTheme="majorEastAsia" w:hAnsiTheme="majorHAnsi"/>
      <w:i w:val="1"/>
      <w:iCs w:val="1"/>
      <w:color w:val="4f81bd" w:themeColor="accent1"/>
      <w:spacing w:val="15"/>
      <w:sz w:val="24"/>
      <w:szCs w:val="24"/>
    </w:rPr>
  </w:style>
  <w:style w:type="character" w:styleId="SubtitleChar" w:customStyle="1">
    <w:name w:val="Subtitle Char"/>
    <w:basedOn w:val="DefaultParagraphFont"/>
    <w:link w:val="Subtitle"/>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ListParagraph">
    <w:name w:val="List Paragraph"/>
    <w:basedOn w:val="Normal"/>
    <w:uiPriority w:val="34"/>
    <w:qFormat w:val="1"/>
    <w:rsid w:val="00FC693F"/>
    <w:pPr>
      <w:ind w:left="720"/>
      <w:contextualSpacing w:val="1"/>
    </w:pPr>
  </w:style>
  <w:style w:type="paragraph" w:styleId="BodyText">
    <w:name w:val="Body Text"/>
    <w:basedOn w:val="Normal"/>
    <w:link w:val="BodyTextChar"/>
    <w:uiPriority w:val="99"/>
    <w:unhideWhenUsed w:val="1"/>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val="1"/>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val="1"/>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val="1"/>
    <w:rsid w:val="00AA1D8D"/>
    <w:pPr>
      <w:ind w:left="360" w:hanging="360"/>
      <w:contextualSpacing w:val="1"/>
    </w:pPr>
  </w:style>
  <w:style w:type="paragraph" w:styleId="List2">
    <w:name w:val="List 2"/>
    <w:basedOn w:val="Normal"/>
    <w:uiPriority w:val="99"/>
    <w:unhideWhenUsed w:val="1"/>
    <w:rsid w:val="00326F90"/>
    <w:pPr>
      <w:ind w:left="720" w:hanging="360"/>
      <w:contextualSpacing w:val="1"/>
    </w:pPr>
  </w:style>
  <w:style w:type="paragraph" w:styleId="List3">
    <w:name w:val="List 3"/>
    <w:basedOn w:val="Normal"/>
    <w:uiPriority w:val="99"/>
    <w:unhideWhenUsed w:val="1"/>
    <w:rsid w:val="00326F90"/>
    <w:pPr>
      <w:ind w:left="1080" w:hanging="360"/>
      <w:contextualSpacing w:val="1"/>
    </w:pPr>
  </w:style>
  <w:style w:type="paragraph" w:styleId="ListBullet">
    <w:name w:val="List Bullet"/>
    <w:basedOn w:val="Normal"/>
    <w:uiPriority w:val="99"/>
    <w:unhideWhenUsed w:val="1"/>
    <w:rsid w:val="00326F90"/>
    <w:pPr>
      <w:numPr>
        <w:numId w:val="1"/>
      </w:numPr>
      <w:contextualSpacing w:val="1"/>
    </w:pPr>
  </w:style>
  <w:style w:type="paragraph" w:styleId="ListBullet2">
    <w:name w:val="List Bullet 2"/>
    <w:basedOn w:val="Normal"/>
    <w:uiPriority w:val="99"/>
    <w:unhideWhenUsed w:val="1"/>
    <w:rsid w:val="00326F90"/>
    <w:pPr>
      <w:numPr>
        <w:numId w:val="2"/>
      </w:numPr>
      <w:contextualSpacing w:val="1"/>
    </w:pPr>
  </w:style>
  <w:style w:type="paragraph" w:styleId="ListBullet3">
    <w:name w:val="List Bullet 3"/>
    <w:basedOn w:val="Normal"/>
    <w:uiPriority w:val="99"/>
    <w:unhideWhenUsed w:val="1"/>
    <w:rsid w:val="00326F90"/>
    <w:pPr>
      <w:numPr>
        <w:numId w:val="3"/>
      </w:numPr>
      <w:contextualSpacing w:val="1"/>
    </w:pPr>
  </w:style>
  <w:style w:type="paragraph" w:styleId="ListNumber">
    <w:name w:val="List Number"/>
    <w:basedOn w:val="Normal"/>
    <w:uiPriority w:val="99"/>
    <w:unhideWhenUsed w:val="1"/>
    <w:rsid w:val="00326F90"/>
    <w:pPr>
      <w:numPr>
        <w:numId w:val="5"/>
      </w:numPr>
      <w:contextualSpacing w:val="1"/>
    </w:pPr>
  </w:style>
  <w:style w:type="paragraph" w:styleId="ListNumber2">
    <w:name w:val="List Number 2"/>
    <w:basedOn w:val="Normal"/>
    <w:uiPriority w:val="99"/>
    <w:unhideWhenUsed w:val="1"/>
    <w:rsid w:val="0029639D"/>
    <w:pPr>
      <w:numPr>
        <w:numId w:val="6"/>
      </w:numPr>
      <w:contextualSpacing w:val="1"/>
    </w:pPr>
  </w:style>
  <w:style w:type="paragraph" w:styleId="ListNumber3">
    <w:name w:val="List Number 3"/>
    <w:basedOn w:val="Normal"/>
    <w:uiPriority w:val="99"/>
    <w:unhideWhenUsed w:val="1"/>
    <w:rsid w:val="0029639D"/>
    <w:pPr>
      <w:numPr>
        <w:numId w:val="7"/>
      </w:numPr>
      <w:contextualSpacing w:val="1"/>
    </w:pPr>
  </w:style>
  <w:style w:type="paragraph" w:styleId="ListContinue">
    <w:name w:val="List Continue"/>
    <w:basedOn w:val="Normal"/>
    <w:uiPriority w:val="99"/>
    <w:unhideWhenUsed w:val="1"/>
    <w:rsid w:val="0029639D"/>
    <w:pPr>
      <w:spacing w:after="120"/>
      <w:ind w:left="360"/>
      <w:contextualSpacing w:val="1"/>
    </w:pPr>
  </w:style>
  <w:style w:type="paragraph" w:styleId="ListContinue2">
    <w:name w:val="List Continue 2"/>
    <w:basedOn w:val="Normal"/>
    <w:uiPriority w:val="99"/>
    <w:unhideWhenUsed w:val="1"/>
    <w:rsid w:val="0029639D"/>
    <w:pPr>
      <w:spacing w:after="120"/>
      <w:ind w:left="720"/>
      <w:contextualSpacing w:val="1"/>
    </w:pPr>
  </w:style>
  <w:style w:type="paragraph" w:styleId="ListContinue3">
    <w:name w:val="List Continue 3"/>
    <w:basedOn w:val="Normal"/>
    <w:uiPriority w:val="99"/>
    <w:unhideWhenUsed w:val="1"/>
    <w:rsid w:val="0029639D"/>
    <w:pPr>
      <w:spacing w:after="120"/>
      <w:ind w:left="1080"/>
      <w:contextualSpacing w:val="1"/>
    </w:pPr>
  </w:style>
  <w:style w:type="paragraph" w:styleId="MacroText">
    <w:name w:val="macro"/>
    <w:link w:val="MacroTextCh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val="1"/>
    <w:rsid w:val="00FC693F"/>
    <w:rPr>
      <w:i w:val="1"/>
      <w:iCs w:val="1"/>
      <w:color w:val="000000" w:themeColor="text1"/>
    </w:rPr>
  </w:style>
  <w:style w:type="character" w:styleId="QuoteChar" w:customStyle="1">
    <w:name w:val="Quote Char"/>
    <w:basedOn w:val="DefaultParagraphFont"/>
    <w:link w:val="Quote"/>
    <w:uiPriority w:val="29"/>
    <w:rsid w:val="00FC693F"/>
    <w:rPr>
      <w:i w:val="1"/>
      <w:iCs w:val="1"/>
      <w:color w:val="000000" w:themeColor="text1"/>
    </w:rPr>
  </w:style>
  <w:style w:type="character" w:styleId="Heading4Char" w:customStyle="1">
    <w:name w:val="Heading 4 Char"/>
    <w:basedOn w:val="DefaultParagraphFont"/>
    <w:link w:val="Heading4"/>
    <w:uiPriority w:val="9"/>
    <w:semiHidden w:val="1"/>
    <w:rsid w:val="00FC693F"/>
    <w:rPr>
      <w:rFonts w:asciiTheme="majorHAnsi" w:cstheme="majorBidi" w:eastAsiaTheme="majorEastAsia" w:hAnsiTheme="majorHAnsi"/>
      <w:b w:val="1"/>
      <w:bCs w:val="1"/>
      <w:i w:val="1"/>
      <w:iCs w:val="1"/>
      <w:color w:val="4f81bd" w:themeColor="accent1"/>
    </w:rPr>
  </w:style>
  <w:style w:type="character" w:styleId="Heading5Char" w:customStyle="1">
    <w:name w:val="Heading 5 Char"/>
    <w:basedOn w:val="DefaultParagraphFont"/>
    <w:link w:val="Heading5"/>
    <w:uiPriority w:val="9"/>
    <w:semiHidden w:val="1"/>
    <w:rsid w:val="00FC693F"/>
    <w:rPr>
      <w:rFonts w:asciiTheme="majorHAnsi" w:cstheme="majorBidi" w:eastAsiaTheme="majorEastAsia" w:hAnsiTheme="majorHAnsi"/>
      <w:color w:val="243f60" w:themeColor="accent1" w:themeShade="00007F"/>
    </w:rPr>
  </w:style>
  <w:style w:type="character" w:styleId="Heading6Char" w:customStyle="1">
    <w:name w:val="Heading 6 Char"/>
    <w:basedOn w:val="DefaultParagraphFont"/>
    <w:link w:val="Heading6"/>
    <w:uiPriority w:val="9"/>
    <w:semiHidden w:val="1"/>
    <w:rsid w:val="00FC693F"/>
    <w:rPr>
      <w:rFonts w:asciiTheme="majorHAnsi" w:cstheme="majorBidi" w:eastAsiaTheme="majorEastAsia" w:hAnsiTheme="majorHAnsi"/>
      <w:i w:val="1"/>
      <w:iCs w:val="1"/>
      <w:color w:val="243f60" w:themeColor="accent1" w:themeShade="00007F"/>
    </w:rPr>
  </w:style>
  <w:style w:type="character" w:styleId="Heading7Char" w:customStyle="1">
    <w:name w:val="Heading 7 Char"/>
    <w:basedOn w:val="DefaultParagraphFont"/>
    <w:link w:val="Heading7"/>
    <w:uiPriority w:val="9"/>
    <w:semiHidden w:val="1"/>
    <w:rsid w:val="00FC693F"/>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FC693F"/>
    <w:rPr>
      <w:rFont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character" w:styleId="Strong">
    <w:name w:val="Strong"/>
    <w:basedOn w:val="DefaultParagraphFont"/>
    <w:uiPriority w:val="22"/>
    <w:qFormat w:val="1"/>
    <w:rsid w:val="00FC693F"/>
    <w:rPr>
      <w:b w:val="1"/>
      <w:bCs w:val="1"/>
    </w:rPr>
  </w:style>
  <w:style w:type="character" w:styleId="Emphasis">
    <w:name w:val="Emphasis"/>
    <w:basedOn w:val="DefaultParagraphFont"/>
    <w:uiPriority w:val="20"/>
    <w:qFormat w:val="1"/>
    <w:rsid w:val="00FC693F"/>
    <w:rPr>
      <w:i w:val="1"/>
      <w:iCs w:val="1"/>
    </w:rPr>
  </w:style>
  <w:style w:type="paragraph" w:styleId="IntenseQuote">
    <w:name w:val="Intense Quote"/>
    <w:basedOn w:val="Normal"/>
    <w:next w:val="Normal"/>
    <w:link w:val="IntenseQuoteCh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sid w:val="00FC693F"/>
    <w:rPr>
      <w:b w:val="1"/>
      <w:bCs w:val="1"/>
      <w:i w:val="1"/>
      <w:iCs w:val="1"/>
      <w:color w:val="4f81bd" w:themeColor="accent1"/>
    </w:rPr>
  </w:style>
  <w:style w:type="character" w:styleId="SubtleEmphasis">
    <w:name w:val="Subtle Emphasis"/>
    <w:basedOn w:val="DefaultParagraphFont"/>
    <w:uiPriority w:val="19"/>
    <w:qFormat w:val="1"/>
    <w:rsid w:val="00FC693F"/>
    <w:rPr>
      <w:i w:val="1"/>
      <w:iCs w:val="1"/>
      <w:color w:val="808080" w:themeColor="text1" w:themeTint="00007F"/>
    </w:rPr>
  </w:style>
  <w:style w:type="character" w:styleId="IntenseEmphasis">
    <w:name w:val="Intense Emphasis"/>
    <w:basedOn w:val="DefaultParagraphFont"/>
    <w:uiPriority w:val="21"/>
    <w:qFormat w:val="1"/>
    <w:rsid w:val="00FC693F"/>
    <w:rPr>
      <w:b w:val="1"/>
      <w:bCs w:val="1"/>
      <w:i w:val="1"/>
      <w:iCs w:val="1"/>
      <w:color w:val="4f81bd" w:themeColor="accent1"/>
    </w:rPr>
  </w:style>
  <w:style w:type="character" w:styleId="SubtleReference">
    <w:name w:val="Subtle Reference"/>
    <w:basedOn w:val="DefaultParagraphFont"/>
    <w:uiPriority w:val="31"/>
    <w:qFormat w:val="1"/>
    <w:rsid w:val="00FC693F"/>
    <w:rPr>
      <w:smallCaps w:val="1"/>
      <w:color w:val="c0504d" w:themeColor="accent2"/>
      <w:u w:val="single"/>
    </w:rPr>
  </w:style>
  <w:style w:type="character" w:styleId="IntenseReference">
    <w:name w:val="Intense Reference"/>
    <w:basedOn w:val="DefaultParagraphFont"/>
    <w:uiPriority w:val="32"/>
    <w:qFormat w:val="1"/>
    <w:rsid w:val="00FC693F"/>
    <w:rPr>
      <w:b w:val="1"/>
      <w:bCs w:val="1"/>
      <w:smallCaps w:val="1"/>
      <w:color w:val="c0504d" w:themeColor="accent2"/>
      <w:spacing w:val="5"/>
      <w:u w:val="single"/>
    </w:rPr>
  </w:style>
  <w:style w:type="character" w:styleId="BookTitle">
    <w:name w:val="Book Title"/>
    <w:basedOn w:val="DefaultParagraphFont"/>
    <w:uiPriority w:val="33"/>
    <w:qFormat w:val="1"/>
    <w:rsid w:val="00FC693F"/>
    <w:rPr>
      <w:b w:val="1"/>
      <w:bCs w:val="1"/>
      <w:smallCaps w:val="1"/>
      <w:spacing w:val="5"/>
    </w:rPr>
  </w:style>
  <w:style w:type="paragraph" w:styleId="TOCHeading">
    <w:name w:val="TOC Heading"/>
    <w:basedOn w:val="Heading1"/>
    <w:next w:val="Normal"/>
    <w:uiPriority w:val="39"/>
    <w:semiHidden w:val="1"/>
    <w:unhideWhenUsed w:val="1"/>
    <w:qFormat w:val="1"/>
    <w:rsid w:val="00FC693F"/>
    <w:pPr>
      <w:outlineLvl w:val="9"/>
    </w:pPr>
  </w:style>
  <w:style w:type="table" w:styleId="TableGrid">
    <w:name w:val="Table Grid"/>
    <w:basedOn w:val="TableNormal"/>
    <w:uiPriority w:val="59"/>
    <w:rsid w:val="00FC693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LightShading">
    <w:name w:val="Light Shading"/>
    <w:basedOn w:val="TableNormal"/>
    <w:uiPriority w:val="60"/>
    <w:rsid w:val="00FC693F"/>
    <w:pPr>
      <w:spacing w:after="0" w:line="240" w:lineRule="auto"/>
    </w:pPr>
    <w:rPr>
      <w:color w:val="000000" w:themeColor="text1" w:themeShade="0000BF"/>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LightShading-Accent1">
    <w:name w:val="Light Shading Accent 1"/>
    <w:basedOn w:val="TableNormal"/>
    <w:uiPriority w:val="60"/>
    <w:rsid w:val="00FC693F"/>
    <w:pPr>
      <w:spacing w:after="0" w:line="240" w:lineRule="auto"/>
    </w:pPr>
    <w:rPr>
      <w:color w:val="365f91" w:themeColor="accent1" w:themeShade="0000BF"/>
    </w:rPr>
    <w:tblPr>
      <w:tblStyleRowBandSize w:val="1"/>
      <w:tblStyleColBandSize w:val="1"/>
      <w:tblBorders>
        <w:top w:color="4f81bd" w:space="0" w:sz="8" w:themeColor="accent1" w:val="single"/>
        <w:bottom w:color="4f81bd" w:space="0" w:sz="8" w:themeColor="accent1" w:val="single"/>
      </w:tblBorders>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LightShading-Accent2">
    <w:name w:val="Light Shading Accent 2"/>
    <w:basedOn w:val="TableNormal"/>
    <w:uiPriority w:val="60"/>
    <w:rsid w:val="00FC693F"/>
    <w:pPr>
      <w:spacing w:after="0" w:line="240" w:lineRule="auto"/>
    </w:pPr>
    <w:rPr>
      <w:color w:val="943634" w:themeColor="accent2" w:themeShade="0000BF"/>
    </w:rPr>
    <w:tblPr>
      <w:tblStyleRowBandSize w:val="1"/>
      <w:tblStyleColBandSize w:val="1"/>
      <w:tblBorders>
        <w:top w:color="c0504d" w:space="0" w:sz="8" w:themeColor="accent2" w:val="single"/>
        <w:bottom w:color="c0504d" w:space="0" w:sz="8" w:themeColor="accent2" w:val="single"/>
      </w:tblBorders>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LightShading-Accent3">
    <w:name w:val="Light Shading Accent 3"/>
    <w:basedOn w:val="TableNormal"/>
    <w:uiPriority w:val="60"/>
    <w:rsid w:val="00FC693F"/>
    <w:pPr>
      <w:spacing w:after="0" w:line="240" w:lineRule="auto"/>
    </w:pPr>
    <w:rPr>
      <w:color w:val="76923c" w:themeColor="accent3" w:themeShade="0000BF"/>
    </w:rPr>
    <w:tblPr>
      <w:tblStyleRowBandSize w:val="1"/>
      <w:tblStyleColBandSize w:val="1"/>
      <w:tblBorders>
        <w:top w:color="9bbb59" w:space="0" w:sz="8" w:themeColor="accent3" w:val="single"/>
        <w:bottom w:color="9bbb59" w:space="0" w:sz="8" w:themeColor="accent3" w:val="single"/>
      </w:tblBorders>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LightShading-Accent4">
    <w:name w:val="Light Shading Accent 4"/>
    <w:basedOn w:val="TableNormal"/>
    <w:uiPriority w:val="60"/>
    <w:rsid w:val="00FC693F"/>
    <w:pPr>
      <w:spacing w:after="0" w:line="240" w:lineRule="auto"/>
    </w:pPr>
    <w:rPr>
      <w:color w:val="5f497a" w:themeColor="accent4" w:themeShade="0000BF"/>
    </w:rPr>
    <w:tblPr>
      <w:tblStyleRowBandSize w:val="1"/>
      <w:tblStyleColBandSize w:val="1"/>
      <w:tblBorders>
        <w:top w:color="8064a2" w:space="0" w:sz="8" w:themeColor="accent4" w:val="single"/>
        <w:bottom w:color="8064a2" w:space="0" w:sz="8" w:themeColor="accent4" w:val="single"/>
      </w:tblBorders>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LightShading-Accent5">
    <w:name w:val="Light Shading Accent 5"/>
    <w:basedOn w:val="TableNormal"/>
    <w:uiPriority w:val="60"/>
    <w:rsid w:val="00FC693F"/>
    <w:pPr>
      <w:spacing w:after="0" w:line="240" w:lineRule="auto"/>
    </w:pPr>
    <w:rPr>
      <w:color w:val="31849b" w:themeColor="accent5" w:themeShade="0000BF"/>
    </w:rPr>
    <w:tblPr>
      <w:tblStyleRowBandSize w:val="1"/>
      <w:tblStyleColBandSize w:val="1"/>
      <w:tblBorders>
        <w:top w:color="4bacc6" w:space="0" w:sz="8" w:themeColor="accent5" w:val="single"/>
        <w:bottom w:color="4bacc6" w:space="0" w:sz="8" w:themeColor="accent5" w:val="single"/>
      </w:tblBorders>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LightShading-Accent6">
    <w:name w:val="Light Shading Accent 6"/>
    <w:basedOn w:val="TableNormal"/>
    <w:uiPriority w:val="60"/>
    <w:rsid w:val="00FC693F"/>
    <w:pPr>
      <w:spacing w:after="0" w:line="240" w:lineRule="auto"/>
    </w:pPr>
    <w:rPr>
      <w:color w:val="e36c0a" w:themeColor="accent6" w:themeShade="0000BF"/>
    </w:rPr>
    <w:tblPr>
      <w:tblStyleRowBandSize w:val="1"/>
      <w:tblStyleColBandSize w:val="1"/>
      <w:tblBorders>
        <w:top w:color="f79646" w:space="0" w:sz="8" w:themeColor="accent6" w:val="single"/>
        <w:bottom w:color="f79646" w:space="0" w:sz="8" w:themeColor="accent6" w:val="single"/>
      </w:tblBorders>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ghtList">
    <w:name w:val="Light List"/>
    <w:basedOn w:val="TableNormal"/>
    <w:uiPriority w:val="61"/>
    <w:rsid w:val="00FC693F"/>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color="000000" w:space="0" w:sz="8" w:themeColor="text1" w:val="single"/>
        <w:bottom w:color="000000" w:space="0" w:sz="8" w:themeColor="text1" w:val="single"/>
      </w:tblBorders>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color="4f81bd" w:space="0" w:sz="8" w:themeColor="accent1" w:val="single"/>
        <w:bottom w:color="4f81bd" w:space="0" w:sz="8" w:themeColor="accent1" w:val="single"/>
      </w:tblBorders>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color="c0504d" w:space="0" w:sz="8" w:themeColor="accent2" w:val="single"/>
        <w:bottom w:color="c0504d" w:space="0" w:sz="8" w:themeColor="accent2" w:val="single"/>
      </w:tblBorders>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color="9bbb59" w:space="0" w:sz="8" w:themeColor="accent3" w:val="single"/>
        <w:bottom w:color="9bbb59" w:space="0" w:sz="8" w:themeColor="accent3" w:val="single"/>
      </w:tblBorders>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color="8064a2" w:space="0" w:sz="8" w:themeColor="accent4" w:val="single"/>
        <w:bottom w:color="8064a2" w:space="0" w:sz="8" w:themeColor="accent4" w:val="single"/>
      </w:tblBorders>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color="4bacc6" w:space="0" w:sz="8" w:themeColor="accent5" w:val="single"/>
        <w:bottom w:color="4bacc6" w:space="0" w:sz="8" w:themeColor="accent5" w:val="single"/>
      </w:tblBorders>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color="f79646" w:space="0" w:sz="8" w:themeColor="accent6" w:val="single"/>
        <w:bottom w:color="f79646" w:space="0" w:sz="8" w:themeColor="accent6" w:val="single"/>
      </w:tblBorders>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MediumList2">
    <w:name w:val="Medium Lis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1">
    <w:name w:val="Medium List 2 Accent 1"/>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2">
    <w:name w:val="Medium List 2 Accen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3">
    <w:name w:val="Medium List 2 Accent 3"/>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4">
    <w:name w:val="Medium List 2 Accent 4"/>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5">
    <w:name w:val="Medium List 2 Accent 5"/>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6">
    <w:name w:val="Medium List 2 Accent 6"/>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MediumGrid2">
    <w:name w:val="Medium Grid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MediumGrid2-Accent1">
    <w:name w:val="Medium Grid 2 Accent 1"/>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MediumGrid2-Accent2">
    <w:name w:val="Medium Grid 2 Accent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MediumGrid2-Accent3">
    <w:name w:val="Medium Grid 2 Accent 3"/>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MediumGrid2-Accent4">
    <w:name w:val="Medium Grid 2 Accent 4"/>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MediumGrid2-Accent5">
    <w:name w:val="Medium Grid 2 Accent 5"/>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MediumGrid2-Accent6">
    <w:name w:val="Medium Grid 2 Accent 6"/>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character" w:styleId="PageNumber">
    <w:name w:val="page number"/>
    <w:basedOn w:val="DefaultParagraphFont"/>
    <w:uiPriority w:val="99"/>
    <w:semiHidden w:val="1"/>
    <w:unhideWhenUsed w:val="1"/>
    <w:rsid w:val="001216B9"/>
  </w:style>
  <w:style w:type="character" w:styleId="Hyperlink">
    <w:name w:val="Hyperlink"/>
    <w:basedOn w:val="DefaultParagraphFont"/>
    <w:uiPriority w:val="99"/>
    <w:unhideWhenUsed w:val="1"/>
    <w:rsid w:val="006E2A8C"/>
    <w:rPr>
      <w:color w:val="0000ff" w:themeColor="hyperlink"/>
      <w:u w:val="single"/>
    </w:rPr>
  </w:style>
  <w:style w:type="character" w:styleId="UnresolvedMention">
    <w:name w:val="Unresolved Mention"/>
    <w:basedOn w:val="DefaultParagraphFont"/>
    <w:uiPriority w:val="99"/>
    <w:semiHidden w:val="1"/>
    <w:unhideWhenUsed w:val="1"/>
    <w:rsid w:val="006E2A8C"/>
    <w:rPr>
      <w:color w:val="605e5c"/>
      <w:shd w:color="auto" w:fill="e1dfdd" w:val="clear"/>
    </w:r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3.xml"/><Relationship Id="rId12"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3.xml"/></Relationships>
</file>

<file path=word/_rels/footer3.xml.rels><?xml version="1.0" encoding="UTF-8" standalone="yes"?><Relationships xmlns="http://schemas.openxmlformats.org/package/2006/relationships"><Relationship Id="rId1" Type="http://schemas.openxmlformats.org/officeDocument/2006/relationships/hyperlink" Target="https://otter.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95hYLAhTFWLatLKWbDlEqz/NuUg==">AMUW2mWvOi7w8o/wGLsqe8AV0hpB336eyYLY/KHm2g8r5mzO+f0a79edpyNhipUV4EsRFjAiAWaBkaP2aEV5+T/5x8QsKTuo+1gPAnGGYqof9zD752tX4bk3lNG+036SKU9Fo9ZIHTO3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2019-09-10T23:59:00Z</dcterms:created>
  <dc:creator>python-docx</dc:creator>
</cp:coreProperties>
</file>